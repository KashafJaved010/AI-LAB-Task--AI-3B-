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F9F" w:rsidRDefault="00F215C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647859">
        <w:rPr>
          <w:rFonts w:ascii="Times New Roman" w:hAnsi="Times New Roman" w:cs="Times New Roman"/>
          <w:color w:val="000000" w:themeColor="text1"/>
        </w:rPr>
        <w:t>Breadth First Search (BFS) Implementations</w:t>
      </w:r>
      <w:r w:rsidR="00647859">
        <w:rPr>
          <w:rFonts w:ascii="Times New Roman" w:hAnsi="Times New Roman" w:cs="Times New Roman"/>
          <w:color w:val="000000" w:themeColor="text1"/>
        </w:rPr>
        <w:t>:</w:t>
      </w:r>
    </w:p>
    <w:p w:rsidR="00397F9F" w:rsidRPr="00647859" w:rsidRDefault="00F215C7" w:rsidP="00647859">
      <w:pPr>
        <w:rPr>
          <w:rFonts w:ascii="Times New Roman" w:hAnsi="Times New Roman" w:cs="Times New Roman"/>
          <w:sz w:val="24"/>
        </w:rPr>
      </w:pPr>
      <w:r w:rsidRPr="00647859">
        <w:rPr>
          <w:rFonts w:ascii="Times New Roman" w:hAnsi="Times New Roman" w:cs="Times New Roman"/>
          <w:sz w:val="24"/>
        </w:rPr>
        <w:t>This document contains two implementations of Breadth First Search (BFS): one without using a queue and the other using a queue inside a Node class. Both codes are written in a simple and easy-to-understand way.</w:t>
      </w:r>
    </w:p>
    <w:p w:rsidR="00647859" w:rsidRPr="006F1EF9" w:rsidRDefault="00F215C7" w:rsidP="006F1EF9">
      <w:pPr>
        <w:pStyle w:val="Heading2"/>
      </w:pPr>
      <w:r w:rsidRPr="00647859">
        <w:rPr>
          <w:rFonts w:ascii="Times New Roman" w:hAnsi="Times New Roman" w:cs="Times New Roman"/>
          <w:color w:val="000000" w:themeColor="text1"/>
          <w:sz w:val="28"/>
        </w:rPr>
        <w:t xml:space="preserve">1. BFS </w:t>
      </w:r>
      <w:proofErr w:type="gramStart"/>
      <w:r w:rsidRPr="00647859">
        <w:rPr>
          <w:rFonts w:ascii="Times New Roman" w:hAnsi="Times New Roman" w:cs="Times New Roman"/>
          <w:color w:val="000000" w:themeColor="text1"/>
          <w:sz w:val="28"/>
        </w:rPr>
        <w:t>Without</w:t>
      </w:r>
      <w:proofErr w:type="gramEnd"/>
      <w:r w:rsidRPr="00647859">
        <w:rPr>
          <w:rFonts w:ascii="Times New Roman" w:hAnsi="Times New Roman" w:cs="Times New Roman"/>
          <w:color w:val="000000" w:themeColor="text1"/>
          <w:sz w:val="28"/>
        </w:rPr>
        <w:t xml:space="preserve"> Queue and Node</w:t>
      </w:r>
    </w:p>
    <w:p w:rsidR="00397F9F" w:rsidRDefault="00F215C7" w:rsidP="0064785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2421A">
        <w:rPr>
          <w:rFonts w:ascii="Times New Roman" w:hAnsi="Times New Roman" w:cs="Times New Roman"/>
          <w:b/>
          <w:sz w:val="24"/>
        </w:rPr>
        <w:t>Explanation</w:t>
      </w:r>
      <w:r w:rsidRPr="00647859">
        <w:rPr>
          <w:rFonts w:ascii="Times New Roman" w:hAnsi="Times New Roman" w:cs="Times New Roman"/>
          <w:b/>
          <w:sz w:val="28"/>
        </w:rPr>
        <w:t>:</w:t>
      </w:r>
    </w:p>
    <w:p w:rsidR="0022421A" w:rsidRDefault="0022421A" w:rsidP="0064785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2421A" w:rsidRDefault="00F215C7" w:rsidP="0022421A">
      <w:pPr>
        <w:rPr>
          <w:rFonts w:ascii="Times New Roman" w:hAnsi="Times New Roman" w:cs="Times New Roman"/>
          <w:b/>
          <w:sz w:val="24"/>
        </w:rPr>
      </w:pPr>
      <w:r w:rsidRPr="00647859">
        <w:rPr>
          <w:rFonts w:ascii="Times New Roman" w:hAnsi="Times New Roman" w:cs="Times New Roman"/>
          <w:sz w:val="24"/>
        </w:rPr>
        <w:t>This program performs BFS traversal without using a queue. Instead, it uses lists to keep track of the cur</w:t>
      </w:r>
      <w:r w:rsidR="00647859" w:rsidRPr="00647859">
        <w:rPr>
          <w:rFonts w:ascii="Times New Roman" w:hAnsi="Times New Roman" w:cs="Times New Roman"/>
          <w:sz w:val="24"/>
        </w:rPr>
        <w:t>rent and next levels of nodes.</w:t>
      </w:r>
      <w:r w:rsidR="00647859" w:rsidRPr="00647859">
        <w:rPr>
          <w:rFonts w:ascii="Times New Roman" w:hAnsi="Times New Roman" w:cs="Times New Roman"/>
          <w:sz w:val="24"/>
        </w:rPr>
        <w:br/>
      </w:r>
      <w:r w:rsidRPr="00647859">
        <w:rPr>
          <w:rFonts w:ascii="Times New Roman" w:hAnsi="Times New Roman" w:cs="Times New Roman"/>
          <w:b/>
          <w:sz w:val="24"/>
        </w:rPr>
        <w:t>Step-by-step working:</w:t>
      </w:r>
    </w:p>
    <w:p w:rsidR="00647859" w:rsidRDefault="00F215C7" w:rsidP="0022421A">
      <w:pPr>
        <w:rPr>
          <w:rFonts w:ascii="Times New Roman" w:hAnsi="Times New Roman" w:cs="Times New Roman"/>
          <w:sz w:val="24"/>
          <w:szCs w:val="24"/>
        </w:rPr>
      </w:pPr>
      <w:r w:rsidRPr="00647859">
        <w:rPr>
          <w:rFonts w:ascii="Times New Roman" w:hAnsi="Times New Roman" w:cs="Times New Roman"/>
        </w:rPr>
        <w:br/>
      </w:r>
      <w:r w:rsidRPr="00647859">
        <w:rPr>
          <w:rFonts w:ascii="Times New Roman" w:hAnsi="Times New Roman" w:cs="Times New Roman"/>
          <w:sz w:val="24"/>
          <w:szCs w:val="24"/>
        </w:rPr>
        <w:t>1. The function starts from the given starting node.</w:t>
      </w:r>
      <w:r w:rsidRPr="00647859">
        <w:rPr>
          <w:rFonts w:ascii="Times New Roman" w:hAnsi="Times New Roman" w:cs="Times New Roman"/>
          <w:sz w:val="24"/>
          <w:szCs w:val="24"/>
        </w:rPr>
        <w:br/>
        <w:t>2. It keeps all nodes of the current level in a list named 'current_level'.3. For each node, it prints it and adds its neighbors to the next level list.</w:t>
      </w:r>
      <w:r w:rsidRPr="00647859">
        <w:rPr>
          <w:rFonts w:ascii="Times New Roman" w:hAnsi="Times New Roman" w:cs="Times New Roman"/>
          <w:sz w:val="24"/>
          <w:szCs w:val="24"/>
        </w:rPr>
        <w:br/>
        <w:t>4. After finishing one level, it moves to the next until all nodes are visited.</w:t>
      </w:r>
      <w:r w:rsidRPr="00647859">
        <w:rPr>
          <w:rFonts w:ascii="Times New Roman" w:hAnsi="Times New Roman" w:cs="Times New Roman"/>
          <w:sz w:val="24"/>
          <w:szCs w:val="24"/>
        </w:rPr>
        <w:br/>
        <w:t>5. 'explore_point' keeps track of already visited nodes to avoid repetition.</w:t>
      </w:r>
    </w:p>
    <w:p w:rsidR="0022421A" w:rsidRDefault="0022421A" w:rsidP="0022421A">
      <w:pPr>
        <w:pStyle w:val="Heading2"/>
        <w:rPr>
          <w:rFonts w:ascii="Times New Roman" w:hAnsi="Times New Roman" w:cs="Times New Roman"/>
          <w:color w:val="auto"/>
          <w:sz w:val="28"/>
          <w:szCs w:val="24"/>
        </w:rPr>
      </w:pPr>
      <w:r>
        <w:rPr>
          <w:rFonts w:ascii="Times New Roman" w:hAnsi="Times New Roman" w:cs="Times New Roman"/>
          <w:color w:val="auto"/>
          <w:sz w:val="28"/>
          <w:szCs w:val="24"/>
        </w:rPr>
        <w:t>2.</w:t>
      </w:r>
      <w:r w:rsidRPr="0022421A">
        <w:rPr>
          <w:rFonts w:ascii="Times New Roman" w:hAnsi="Times New Roman" w:cs="Times New Roman"/>
          <w:color w:val="auto"/>
          <w:sz w:val="28"/>
          <w:szCs w:val="24"/>
        </w:rPr>
        <w:t xml:space="preserve"> BFS Using Queue (Graph Representation)</w:t>
      </w:r>
    </w:p>
    <w:p w:rsidR="0022421A" w:rsidRDefault="0022421A" w:rsidP="0022421A">
      <w:pPr>
        <w:rPr>
          <w:rFonts w:ascii="Times New Roman" w:hAnsi="Times New Roman" w:cs="Times New Roman"/>
          <w:b/>
          <w:sz w:val="24"/>
        </w:rPr>
      </w:pPr>
    </w:p>
    <w:p w:rsidR="0022421A" w:rsidRDefault="0022421A" w:rsidP="0022421A">
      <w:pPr>
        <w:rPr>
          <w:rFonts w:ascii="Times New Roman" w:hAnsi="Times New Roman" w:cs="Times New Roman"/>
          <w:b/>
          <w:sz w:val="24"/>
        </w:rPr>
      </w:pPr>
      <w:r w:rsidRPr="0022421A">
        <w:rPr>
          <w:rFonts w:ascii="Times New Roman" w:hAnsi="Times New Roman" w:cs="Times New Roman"/>
          <w:b/>
          <w:sz w:val="24"/>
        </w:rPr>
        <w:t>Explanation</w:t>
      </w:r>
      <w:r>
        <w:rPr>
          <w:rFonts w:ascii="Times New Roman" w:hAnsi="Times New Roman" w:cs="Times New Roman"/>
          <w:b/>
          <w:sz w:val="24"/>
        </w:rPr>
        <w:t>:</w:t>
      </w:r>
    </w:p>
    <w:p w:rsidR="0022421A" w:rsidRPr="0022421A" w:rsidRDefault="0022421A" w:rsidP="0022421A">
      <w:r w:rsidRPr="0022421A">
        <w:rPr>
          <w:rFonts w:ascii="Times New Roman" w:hAnsi="Times New Roman" w:cs="Times New Roman"/>
          <w:sz w:val="24"/>
          <w:szCs w:val="24"/>
        </w:rPr>
        <w:t xml:space="preserve">This program performs Breadth First Search (BFS) traversal using a queue for a graph structure. It starts from a specific starting node and visits all connected nodes level by level. The queue is implemented using a Python list, where nodes are processed in a First In, First </w:t>
      </w:r>
      <w:proofErr w:type="gramStart"/>
      <w:r w:rsidRPr="0022421A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22421A">
        <w:rPr>
          <w:rFonts w:ascii="Times New Roman" w:hAnsi="Times New Roman" w:cs="Times New Roman"/>
          <w:sz w:val="24"/>
          <w:szCs w:val="24"/>
        </w:rPr>
        <w:t xml:space="preserve"> (FIFO) order.</w:t>
      </w:r>
    </w:p>
    <w:p w:rsidR="0022421A" w:rsidRPr="0022421A" w:rsidRDefault="0022421A" w:rsidP="0022421A">
      <w:pPr>
        <w:rPr>
          <w:rFonts w:ascii="Times New Roman" w:hAnsi="Times New Roman" w:cs="Times New Roman"/>
          <w:b/>
          <w:sz w:val="24"/>
          <w:szCs w:val="24"/>
        </w:rPr>
      </w:pPr>
      <w:r w:rsidRPr="0022421A">
        <w:rPr>
          <w:rFonts w:ascii="Times New Roman" w:hAnsi="Times New Roman" w:cs="Times New Roman"/>
          <w:b/>
          <w:sz w:val="24"/>
          <w:szCs w:val="24"/>
        </w:rPr>
        <w:t>Step-by-Step Working:</w:t>
      </w:r>
    </w:p>
    <w:p w:rsidR="0022421A" w:rsidRPr="0022421A" w:rsidRDefault="0022421A" w:rsidP="0022421A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2421A">
        <w:rPr>
          <w:rFonts w:ascii="Times New Roman" w:hAnsi="Times New Roman" w:cs="Times New Roman"/>
          <w:sz w:val="24"/>
          <w:szCs w:val="24"/>
        </w:rPr>
        <w:t>1. The function begins from the starting node and adds it to the queue.</w:t>
      </w:r>
    </w:p>
    <w:p w:rsidR="0022421A" w:rsidRPr="0022421A" w:rsidRDefault="0022421A" w:rsidP="0022421A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2421A">
        <w:rPr>
          <w:rFonts w:ascii="Times New Roman" w:hAnsi="Times New Roman" w:cs="Times New Roman"/>
          <w:sz w:val="24"/>
          <w:szCs w:val="24"/>
        </w:rPr>
        <w:t>2. The first node is removed from the queue and printed.</w:t>
      </w:r>
    </w:p>
    <w:p w:rsidR="0022421A" w:rsidRPr="0022421A" w:rsidRDefault="0022421A" w:rsidP="0022421A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2421A">
        <w:rPr>
          <w:rFonts w:ascii="Times New Roman" w:hAnsi="Times New Roman" w:cs="Times New Roman"/>
          <w:sz w:val="24"/>
          <w:szCs w:val="24"/>
        </w:rPr>
        <w:t>3. The node is then added to the '</w:t>
      </w:r>
      <w:proofErr w:type="spellStart"/>
      <w:r w:rsidRPr="0022421A">
        <w:rPr>
          <w:rFonts w:ascii="Times New Roman" w:hAnsi="Times New Roman" w:cs="Times New Roman"/>
          <w:sz w:val="24"/>
          <w:szCs w:val="24"/>
        </w:rPr>
        <w:t>explore_point</w:t>
      </w:r>
      <w:proofErr w:type="spellEnd"/>
      <w:r w:rsidRPr="0022421A">
        <w:rPr>
          <w:rFonts w:ascii="Times New Roman" w:hAnsi="Times New Roman" w:cs="Times New Roman"/>
          <w:sz w:val="24"/>
          <w:szCs w:val="24"/>
        </w:rPr>
        <w:t>' list to mark it as visited.</w:t>
      </w:r>
    </w:p>
    <w:p w:rsidR="0022421A" w:rsidRPr="0022421A" w:rsidRDefault="0022421A" w:rsidP="0022421A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2421A">
        <w:rPr>
          <w:rFonts w:ascii="Times New Roman" w:hAnsi="Times New Roman" w:cs="Times New Roman"/>
          <w:sz w:val="24"/>
          <w:szCs w:val="24"/>
        </w:rPr>
        <w:t>4. All its unvisited neighboring nodes are added to the end of the queue.</w:t>
      </w:r>
    </w:p>
    <w:p w:rsidR="0022421A" w:rsidRPr="0022421A" w:rsidRDefault="0022421A" w:rsidP="0022421A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2421A">
        <w:rPr>
          <w:rFonts w:ascii="Times New Roman" w:hAnsi="Times New Roman" w:cs="Times New Roman"/>
          <w:sz w:val="24"/>
          <w:szCs w:val="24"/>
        </w:rPr>
        <w:t>5. This continues until there are no nodes left in the queue.</w:t>
      </w:r>
    </w:p>
    <w:p w:rsidR="0022421A" w:rsidRDefault="0022421A" w:rsidP="0022421A">
      <w:pPr>
        <w:rPr>
          <w:rFonts w:ascii="Times New Roman" w:hAnsi="Times New Roman" w:cs="Times New Roman"/>
          <w:sz w:val="24"/>
          <w:szCs w:val="24"/>
        </w:rPr>
      </w:pPr>
      <w:r w:rsidRPr="0022421A">
        <w:rPr>
          <w:rFonts w:ascii="Times New Roman" w:hAnsi="Times New Roman" w:cs="Times New Roman"/>
          <w:sz w:val="24"/>
          <w:szCs w:val="24"/>
        </w:rPr>
        <w:t xml:space="preserve">This BFS code correctly visits all nodes in order of their level — one level completely before moving to the next. The condition 'if </w:t>
      </w:r>
      <w:proofErr w:type="spellStart"/>
      <w:r w:rsidRPr="00224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1A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22421A">
        <w:rPr>
          <w:rFonts w:ascii="Times New Roman" w:hAnsi="Times New Roman" w:cs="Times New Roman"/>
          <w:sz w:val="24"/>
          <w:szCs w:val="24"/>
        </w:rPr>
        <w:t>explore_point</w:t>
      </w:r>
      <w:proofErr w:type="spellEnd"/>
      <w:r w:rsidRPr="002242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4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1A">
        <w:rPr>
          <w:rFonts w:ascii="Times New Roman" w:hAnsi="Times New Roman" w:cs="Times New Roman"/>
          <w:sz w:val="24"/>
          <w:szCs w:val="24"/>
        </w:rPr>
        <w:t xml:space="preserve"> not in queue' ensures that no node is added twice in the queue.</w:t>
      </w:r>
    </w:p>
    <w:p w:rsidR="0022421A" w:rsidRPr="0022421A" w:rsidRDefault="0022421A" w:rsidP="0022421A">
      <w:pPr>
        <w:rPr>
          <w:rFonts w:ascii="Times New Roman" w:hAnsi="Times New Roman" w:cs="Times New Roman"/>
          <w:sz w:val="24"/>
          <w:szCs w:val="24"/>
        </w:rPr>
      </w:pPr>
    </w:p>
    <w:p w:rsidR="00B60DFD" w:rsidRDefault="00F215C7" w:rsidP="006F1EF9">
      <w:pPr>
        <w:rPr>
          <w:rFonts w:ascii="Times New Roman" w:hAnsi="Times New Roman" w:cs="Times New Roman"/>
          <w:b/>
          <w:sz w:val="28"/>
          <w:szCs w:val="24"/>
        </w:rPr>
      </w:pPr>
      <w:r w:rsidRPr="00647859">
        <w:rPr>
          <w:rFonts w:ascii="Times New Roman" w:hAnsi="Times New Roman" w:cs="Times New Roman"/>
          <w:sz w:val="24"/>
          <w:szCs w:val="24"/>
        </w:rPr>
        <w:br/>
      </w:r>
    </w:p>
    <w:p w:rsidR="00647859" w:rsidRPr="006F1EF9" w:rsidRDefault="00F215C7" w:rsidP="006F1EF9">
      <w:pPr>
        <w:rPr>
          <w:rFonts w:ascii="Times New Roman" w:hAnsi="Times New Roman" w:cs="Times New Roman"/>
          <w:b/>
          <w:sz w:val="28"/>
          <w:szCs w:val="24"/>
        </w:rPr>
      </w:pPr>
      <w:r w:rsidRPr="0064785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2. BFS Using Queue </w:t>
      </w:r>
      <w:proofErr w:type="gramStart"/>
      <w:r w:rsidRPr="00647859">
        <w:rPr>
          <w:rFonts w:ascii="Times New Roman" w:hAnsi="Times New Roman" w:cs="Times New Roman"/>
          <w:b/>
          <w:sz w:val="28"/>
          <w:szCs w:val="24"/>
        </w:rPr>
        <w:t>Inside</w:t>
      </w:r>
      <w:proofErr w:type="gramEnd"/>
      <w:r w:rsidRPr="00647859">
        <w:rPr>
          <w:rFonts w:ascii="Times New Roman" w:hAnsi="Times New Roman" w:cs="Times New Roman"/>
          <w:b/>
          <w:sz w:val="28"/>
          <w:szCs w:val="24"/>
        </w:rPr>
        <w:t xml:space="preserve"> Node Class</w:t>
      </w:r>
    </w:p>
    <w:p w:rsidR="0022421A" w:rsidRPr="0022421A" w:rsidRDefault="00F215C7" w:rsidP="00B60DFD">
      <w:pPr>
        <w:pStyle w:val="Heading3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</w:p>
    <w:p w:rsidR="0022421A" w:rsidRDefault="00F215C7">
      <w:pPr>
        <w:rPr>
          <w:rFonts w:ascii="Times New Roman" w:hAnsi="Times New Roman" w:cs="Times New Roman"/>
          <w:sz w:val="24"/>
          <w:szCs w:val="24"/>
        </w:rPr>
      </w:pPr>
      <w:r w:rsidRPr="00647859">
        <w:rPr>
          <w:rFonts w:ascii="Times New Roman" w:hAnsi="Times New Roman" w:cs="Times New Roman"/>
          <w:sz w:val="24"/>
          <w:szCs w:val="24"/>
        </w:rPr>
        <w:t>This program performs BFS traversal using a Node class that has its own built-in queue.</w:t>
      </w:r>
    </w:p>
    <w:p w:rsidR="0022421A" w:rsidRDefault="00F215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7859">
        <w:rPr>
          <w:rFonts w:ascii="Times New Roman" w:hAnsi="Times New Roman" w:cs="Times New Roman"/>
          <w:sz w:val="24"/>
          <w:szCs w:val="24"/>
        </w:rPr>
        <w:br/>
      </w:r>
      <w:r w:rsidRPr="00F21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Step-by-step working:</w:t>
      </w:r>
    </w:p>
    <w:p w:rsidR="00397F9F" w:rsidRPr="00647859" w:rsidRDefault="00F215C7">
      <w:pPr>
        <w:rPr>
          <w:rFonts w:ascii="Times New Roman" w:hAnsi="Times New Roman" w:cs="Times New Roman"/>
          <w:sz w:val="24"/>
          <w:szCs w:val="24"/>
        </w:rPr>
      </w:pPr>
      <w:r w:rsidRPr="00647859">
        <w:rPr>
          <w:rFonts w:ascii="Times New Roman" w:hAnsi="Times New Roman" w:cs="Times New Roman"/>
          <w:sz w:val="24"/>
          <w:szCs w:val="24"/>
        </w:rPr>
        <w:br/>
        <w:t>1. Each tree node has a value (element) and two children (left and right).</w:t>
      </w:r>
      <w:r w:rsidRPr="00647859">
        <w:rPr>
          <w:rFonts w:ascii="Times New Roman" w:hAnsi="Times New Roman" w:cs="Times New Roman"/>
          <w:sz w:val="24"/>
          <w:szCs w:val="24"/>
        </w:rPr>
        <w:br/>
        <w:t>2. The Node class also includes class methods to handle queue operations (enqueue, dequeue, check empty).</w:t>
      </w:r>
      <w:r w:rsidRPr="00647859">
        <w:rPr>
          <w:rFonts w:ascii="Times New Roman" w:hAnsi="Times New Roman" w:cs="Times New Roman"/>
          <w:sz w:val="24"/>
          <w:szCs w:val="24"/>
        </w:rPr>
        <w:br/>
        <w:t xml:space="preserve">3. The BFS </w:t>
      </w:r>
      <w:proofErr w:type="gramStart"/>
      <w:r w:rsidRPr="0064785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47859">
        <w:rPr>
          <w:rFonts w:ascii="Times New Roman" w:hAnsi="Times New Roman" w:cs="Times New Roman"/>
          <w:sz w:val="24"/>
          <w:szCs w:val="24"/>
        </w:rPr>
        <w:t xml:space="preserve"> starts by adding the root node to the queue.</w:t>
      </w:r>
      <w:r w:rsidRPr="00647859">
        <w:rPr>
          <w:rFonts w:ascii="Times New Roman" w:hAnsi="Times New Roman" w:cs="Times New Roman"/>
          <w:sz w:val="24"/>
          <w:szCs w:val="24"/>
        </w:rPr>
        <w:br/>
        <w:t>4. It then removes one node at a time from the queue, prints it, and adds its children to the queue.</w:t>
      </w:r>
      <w:r w:rsidRPr="00647859">
        <w:rPr>
          <w:rFonts w:ascii="Times New Roman" w:hAnsi="Times New Roman" w:cs="Times New Roman"/>
          <w:sz w:val="24"/>
          <w:szCs w:val="24"/>
        </w:rPr>
        <w:br/>
        <w:t>5. This continues until all nodes are printed.</w:t>
      </w:r>
      <w:r w:rsidRPr="00647859">
        <w:rPr>
          <w:rFonts w:ascii="Times New Roman" w:hAnsi="Times New Roman" w:cs="Times New Roman"/>
          <w:sz w:val="24"/>
          <w:szCs w:val="24"/>
        </w:rPr>
        <w:br/>
        <w:t>6. The traversal follows the BF</w:t>
      </w:r>
      <w:r>
        <w:rPr>
          <w:rFonts w:ascii="Times New Roman" w:hAnsi="Times New Roman" w:cs="Times New Roman"/>
          <w:sz w:val="24"/>
          <w:szCs w:val="24"/>
        </w:rPr>
        <w:t>S pattern</w:t>
      </w:r>
      <w:r w:rsidRPr="00647859">
        <w:rPr>
          <w:rFonts w:ascii="Times New Roman" w:hAnsi="Times New Roman" w:cs="Times New Roman"/>
          <w:sz w:val="24"/>
          <w:szCs w:val="24"/>
        </w:rPr>
        <w:t xml:space="preserve"> visiting one level completely before moving to the next.</w:t>
      </w:r>
    </w:p>
    <w:sectPr w:rsidR="00397F9F" w:rsidRPr="00647859" w:rsidSect="00647859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1D40F0"/>
    <w:rsid w:val="0022421A"/>
    <w:rsid w:val="0029639D"/>
    <w:rsid w:val="00326F90"/>
    <w:rsid w:val="00397F9F"/>
    <w:rsid w:val="00647859"/>
    <w:rsid w:val="006F1EF9"/>
    <w:rsid w:val="00AA1D8D"/>
    <w:rsid w:val="00B47730"/>
    <w:rsid w:val="00B60DFD"/>
    <w:rsid w:val="00B91E29"/>
    <w:rsid w:val="00CB0664"/>
    <w:rsid w:val="00F07FF9"/>
    <w:rsid w:val="00F215C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MMT</cp:lastModifiedBy>
  <cp:revision>9</cp:revision>
  <dcterms:created xsi:type="dcterms:W3CDTF">2013-12-23T23:15:00Z</dcterms:created>
  <dcterms:modified xsi:type="dcterms:W3CDTF">2025-10-01T12:10:00Z</dcterms:modified>
  <cp:category/>
</cp:coreProperties>
</file>