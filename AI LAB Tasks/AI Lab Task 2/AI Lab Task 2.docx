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9E0" w:rsidRDefault="000950F5">
      <w:pPr>
        <w:pStyle w:val="Heading2"/>
        <w:rPr>
          <w:rFonts w:ascii="Times New Roman" w:hAnsi="Times New Roman" w:cs="Times New Roman"/>
          <w:color w:val="auto"/>
          <w:sz w:val="28"/>
          <w:szCs w:val="28"/>
        </w:rPr>
      </w:pPr>
      <w:r w:rsidRPr="000950F5">
        <w:rPr>
          <w:rFonts w:ascii="Times New Roman" w:hAnsi="Times New Roman" w:cs="Times New Roman"/>
          <w:color w:val="auto"/>
          <w:sz w:val="28"/>
          <w:szCs w:val="28"/>
        </w:rPr>
        <w:t>Code 1: Fizz Buzz Game</w:t>
      </w:r>
    </w:p>
    <w:p w:rsidR="000950F5" w:rsidRPr="000950F5" w:rsidRDefault="000950F5" w:rsidP="000950F5"/>
    <w:p w:rsidR="00C439E0" w:rsidRPr="000950F5" w:rsidRDefault="000950F5">
      <w:pPr>
        <w:rPr>
          <w:rFonts w:ascii="Times New Roman" w:hAnsi="Times New Roman" w:cs="Times New Roman"/>
          <w:sz w:val="24"/>
          <w:szCs w:val="28"/>
        </w:rPr>
      </w:pPr>
      <w:r w:rsidRPr="000950F5">
        <w:rPr>
          <w:rFonts w:ascii="Times New Roman" w:hAnsi="Times New Roman" w:cs="Times New Roman"/>
          <w:sz w:val="24"/>
          <w:szCs w:val="28"/>
        </w:rPr>
        <w:t xml:space="preserve">This Python program is a simple Fizz Buzz Game that allows a user to play multiple rounds against the computer. At the beginning, the program greets the player and asks for their name. Then it asks </w:t>
      </w:r>
      <w:r w:rsidRPr="000950F5">
        <w:rPr>
          <w:rFonts w:ascii="Times New Roman" w:hAnsi="Times New Roman" w:cs="Times New Roman"/>
          <w:sz w:val="24"/>
          <w:szCs w:val="28"/>
        </w:rPr>
        <w:t>how many rounds the player wants to play. If the player enters an invalid input, the program automatically sets the number of rounds to 5.</w:t>
      </w:r>
    </w:p>
    <w:p w:rsidR="00C439E0" w:rsidRPr="000950F5" w:rsidRDefault="000950F5">
      <w:pPr>
        <w:rPr>
          <w:rFonts w:ascii="Times New Roman" w:hAnsi="Times New Roman" w:cs="Times New Roman"/>
          <w:sz w:val="24"/>
          <w:szCs w:val="28"/>
        </w:rPr>
      </w:pPr>
      <w:r w:rsidRPr="000950F5">
        <w:rPr>
          <w:rFonts w:ascii="Times New Roman" w:hAnsi="Times New Roman" w:cs="Times New Roman"/>
          <w:sz w:val="24"/>
          <w:szCs w:val="28"/>
        </w:rPr>
        <w:t>In each round, both the player and the computer take turns. The player plays on odd-numbered turns and guesses the co</w:t>
      </w:r>
      <w:r w:rsidRPr="000950F5">
        <w:rPr>
          <w:rFonts w:ascii="Times New Roman" w:hAnsi="Times New Roman" w:cs="Times New Roman"/>
          <w:sz w:val="24"/>
          <w:szCs w:val="28"/>
        </w:rPr>
        <w:t>rrect word based on the Fizz Buzz rules</w:t>
      </w:r>
      <w:proofErr w:type="gramStart"/>
      <w:r w:rsidRPr="000950F5">
        <w:rPr>
          <w:rFonts w:ascii="Times New Roman" w:hAnsi="Times New Roman" w:cs="Times New Roman"/>
          <w:sz w:val="24"/>
          <w:szCs w:val="28"/>
        </w:rPr>
        <w:t>:</w:t>
      </w:r>
      <w:proofErr w:type="gramEnd"/>
      <w:r w:rsidRPr="000950F5">
        <w:rPr>
          <w:rFonts w:ascii="Times New Roman" w:hAnsi="Times New Roman" w:cs="Times New Roman"/>
          <w:sz w:val="24"/>
          <w:szCs w:val="28"/>
        </w:rPr>
        <w:br/>
        <w:t>- If the total number is divisible by both 3 and 5, the correct answer is 'Fizz Buzz'.</w:t>
      </w:r>
      <w:r w:rsidRPr="000950F5">
        <w:rPr>
          <w:rFonts w:ascii="Times New Roman" w:hAnsi="Times New Roman" w:cs="Times New Roman"/>
          <w:sz w:val="24"/>
          <w:szCs w:val="28"/>
        </w:rPr>
        <w:br/>
        <w:t>- If divisible by only 3, it’s 'Fizz'.</w:t>
      </w:r>
      <w:r w:rsidRPr="000950F5">
        <w:rPr>
          <w:rFonts w:ascii="Times New Roman" w:hAnsi="Times New Roman" w:cs="Times New Roman"/>
          <w:sz w:val="24"/>
          <w:szCs w:val="28"/>
        </w:rPr>
        <w:br/>
        <w:t>- If divisible by only 5, it’s 'Buzz'.</w:t>
      </w:r>
      <w:r w:rsidRPr="000950F5">
        <w:rPr>
          <w:rFonts w:ascii="Times New Roman" w:hAnsi="Times New Roman" w:cs="Times New Roman"/>
          <w:sz w:val="24"/>
          <w:szCs w:val="28"/>
        </w:rPr>
        <w:br/>
        <w:t>- Otherwise, the answer is simply the number itsel</w:t>
      </w:r>
      <w:r w:rsidRPr="000950F5">
        <w:rPr>
          <w:rFonts w:ascii="Times New Roman" w:hAnsi="Times New Roman" w:cs="Times New Roman"/>
          <w:sz w:val="24"/>
          <w:szCs w:val="28"/>
        </w:rPr>
        <w:t>f.</w:t>
      </w:r>
    </w:p>
    <w:p w:rsidR="00C439E0" w:rsidRPr="000950F5" w:rsidRDefault="000950F5">
      <w:pPr>
        <w:rPr>
          <w:rFonts w:ascii="Times New Roman" w:hAnsi="Times New Roman" w:cs="Times New Roman"/>
          <w:sz w:val="24"/>
          <w:szCs w:val="28"/>
        </w:rPr>
      </w:pPr>
      <w:proofErr w:type="gramStart"/>
      <w:r w:rsidRPr="000950F5">
        <w:rPr>
          <w:rFonts w:ascii="Times New Roman" w:hAnsi="Times New Roman" w:cs="Times New Roman"/>
          <w:sz w:val="24"/>
          <w:szCs w:val="28"/>
        </w:rPr>
        <w:t>If the player guesses correctly, their score increases, and after every three correct answers, a message of appreciation is shown.</w:t>
      </w:r>
      <w:proofErr w:type="gramEnd"/>
      <w:r w:rsidRPr="000950F5">
        <w:rPr>
          <w:rFonts w:ascii="Times New Roman" w:hAnsi="Times New Roman" w:cs="Times New Roman"/>
          <w:sz w:val="24"/>
          <w:szCs w:val="28"/>
        </w:rPr>
        <w:t xml:space="preserve"> If the guess is wrong, the game ends immediately. On even-numbered turns, the computer plays automatically and follows the</w:t>
      </w:r>
      <w:r w:rsidRPr="000950F5">
        <w:rPr>
          <w:rFonts w:ascii="Times New Roman" w:hAnsi="Times New Roman" w:cs="Times New Roman"/>
          <w:sz w:val="24"/>
          <w:szCs w:val="28"/>
        </w:rPr>
        <w:t xml:space="preserve"> same Fizz Buzz logic.</w:t>
      </w:r>
    </w:p>
    <w:p w:rsidR="00C439E0" w:rsidRPr="000950F5" w:rsidRDefault="000950F5">
      <w:pPr>
        <w:rPr>
          <w:rFonts w:ascii="Times New Roman" w:hAnsi="Times New Roman" w:cs="Times New Roman"/>
          <w:sz w:val="24"/>
          <w:szCs w:val="28"/>
        </w:rPr>
      </w:pPr>
      <w:r w:rsidRPr="000950F5">
        <w:rPr>
          <w:rFonts w:ascii="Times New Roman" w:hAnsi="Times New Roman" w:cs="Times New Roman"/>
          <w:sz w:val="24"/>
          <w:szCs w:val="28"/>
        </w:rPr>
        <w:t xml:space="preserve">Sometimes, the computer makes a mistake when a specific condition is met — when (total + computer_turns) % 4 == 1 and total &gt; 10. This adds randomness and fun to the game. If this mistake happens, the game ends instantly. At the end </w:t>
      </w:r>
      <w:r w:rsidRPr="000950F5">
        <w:rPr>
          <w:rFonts w:ascii="Times New Roman" w:hAnsi="Times New Roman" w:cs="Times New Roman"/>
          <w:sz w:val="24"/>
          <w:szCs w:val="28"/>
        </w:rPr>
        <w:t>of all rounds, the program congratulates the player and gives feedback based on their performance.</w:t>
      </w:r>
    </w:p>
    <w:p w:rsidR="00C439E0" w:rsidRDefault="000950F5">
      <w:pPr>
        <w:pStyle w:val="Heading2"/>
        <w:rPr>
          <w:rFonts w:ascii="Times New Roman" w:hAnsi="Times New Roman" w:cs="Times New Roman"/>
          <w:color w:val="auto"/>
          <w:sz w:val="28"/>
          <w:szCs w:val="28"/>
        </w:rPr>
      </w:pPr>
      <w:r w:rsidRPr="000950F5">
        <w:rPr>
          <w:rFonts w:ascii="Times New Roman" w:hAnsi="Times New Roman" w:cs="Times New Roman"/>
          <w:color w:val="auto"/>
          <w:sz w:val="28"/>
          <w:szCs w:val="28"/>
        </w:rPr>
        <w:t>Code 2: Movie Budget Analysis</w:t>
      </w:r>
    </w:p>
    <w:p w:rsidR="000950F5" w:rsidRPr="000950F5" w:rsidRDefault="000950F5" w:rsidP="000950F5"/>
    <w:p w:rsidR="00C439E0" w:rsidRPr="000950F5" w:rsidRDefault="000950F5">
      <w:pPr>
        <w:rPr>
          <w:rFonts w:ascii="Times New Roman" w:hAnsi="Times New Roman" w:cs="Times New Roman"/>
          <w:sz w:val="24"/>
          <w:szCs w:val="28"/>
        </w:rPr>
      </w:pPr>
      <w:r w:rsidRPr="000950F5">
        <w:rPr>
          <w:rFonts w:ascii="Times New Roman" w:hAnsi="Times New Roman" w:cs="Times New Roman"/>
          <w:sz w:val="24"/>
          <w:szCs w:val="28"/>
        </w:rPr>
        <w:t>This program manages and analyzes a list of movies with their budgets. It starts with a predefined list of movies, each represe</w:t>
      </w:r>
      <w:r w:rsidRPr="000950F5">
        <w:rPr>
          <w:rFonts w:ascii="Times New Roman" w:hAnsi="Times New Roman" w:cs="Times New Roman"/>
          <w:sz w:val="24"/>
          <w:szCs w:val="28"/>
        </w:rPr>
        <w:t>nted as a tuple containing the movie name and its budget amount.</w:t>
      </w:r>
    </w:p>
    <w:p w:rsidR="00C439E0" w:rsidRPr="000950F5" w:rsidRDefault="000950F5">
      <w:pPr>
        <w:rPr>
          <w:rFonts w:ascii="Times New Roman" w:hAnsi="Times New Roman" w:cs="Times New Roman"/>
          <w:sz w:val="24"/>
          <w:szCs w:val="28"/>
        </w:rPr>
      </w:pPr>
      <w:r w:rsidRPr="000950F5">
        <w:rPr>
          <w:rFonts w:ascii="Times New Roman" w:hAnsi="Times New Roman" w:cs="Times New Roman"/>
          <w:sz w:val="24"/>
          <w:szCs w:val="28"/>
        </w:rPr>
        <w:t>The program asks the user how many new movies they want to add, and for each movie, it collects the name and budget. All new movies are added to the existing list.</w:t>
      </w:r>
    </w:p>
    <w:p w:rsidR="00C439E0" w:rsidRPr="000950F5" w:rsidRDefault="000950F5">
      <w:pPr>
        <w:rPr>
          <w:rFonts w:ascii="Times New Roman" w:hAnsi="Times New Roman" w:cs="Times New Roman"/>
          <w:sz w:val="24"/>
          <w:szCs w:val="28"/>
        </w:rPr>
      </w:pPr>
      <w:r w:rsidRPr="000950F5">
        <w:rPr>
          <w:rFonts w:ascii="Times New Roman" w:hAnsi="Times New Roman" w:cs="Times New Roman"/>
          <w:sz w:val="24"/>
          <w:szCs w:val="28"/>
        </w:rPr>
        <w:t>After adding movies, the pr</w:t>
      </w:r>
      <w:r w:rsidRPr="000950F5">
        <w:rPr>
          <w:rFonts w:ascii="Times New Roman" w:hAnsi="Times New Roman" w:cs="Times New Roman"/>
          <w:sz w:val="24"/>
          <w:szCs w:val="28"/>
        </w:rPr>
        <w:t>ogram calculates the total and average movie budget. Then it identifies which movies have budgets higher than the average and prints how much more they spent compared to the average.</w:t>
      </w:r>
    </w:p>
    <w:p w:rsidR="00C439E0" w:rsidRPr="000950F5" w:rsidRDefault="000950F5">
      <w:pPr>
        <w:rPr>
          <w:rFonts w:ascii="Times New Roman" w:hAnsi="Times New Roman" w:cs="Times New Roman"/>
          <w:sz w:val="24"/>
          <w:szCs w:val="28"/>
        </w:rPr>
      </w:pPr>
      <w:r w:rsidRPr="000950F5">
        <w:rPr>
          <w:rFonts w:ascii="Times New Roman" w:hAnsi="Times New Roman" w:cs="Times New Roman"/>
          <w:sz w:val="24"/>
          <w:szCs w:val="28"/>
        </w:rPr>
        <w:t>Finally, the program finds and displays the movie with the highest budget</w:t>
      </w:r>
      <w:r w:rsidRPr="000950F5">
        <w:rPr>
          <w:rFonts w:ascii="Times New Roman" w:hAnsi="Times New Roman" w:cs="Times New Roman"/>
          <w:sz w:val="24"/>
          <w:szCs w:val="28"/>
        </w:rPr>
        <w:t xml:space="preserve"> and the one with the lowest budget. This code demonstrates how to use loops, lists, tuples, and conditional statements in Python to handle and analyze data efficiently.</w:t>
      </w:r>
    </w:p>
    <w:p w:rsidR="00C439E0" w:rsidRPr="000950F5" w:rsidRDefault="000950F5">
      <w:pPr>
        <w:rPr>
          <w:rFonts w:ascii="Times New Roman" w:hAnsi="Times New Roman" w:cs="Times New Roman"/>
          <w:sz w:val="24"/>
          <w:szCs w:val="28"/>
        </w:rPr>
      </w:pPr>
      <w:r w:rsidRPr="000950F5">
        <w:rPr>
          <w:rFonts w:ascii="Times New Roman" w:hAnsi="Times New Roman" w:cs="Times New Roman"/>
          <w:sz w:val="24"/>
          <w:szCs w:val="28"/>
        </w:rPr>
        <w:t>Overall, both codes are great examples of using loops, conditions, and user interactio</w:t>
      </w:r>
      <w:r w:rsidRPr="000950F5">
        <w:rPr>
          <w:rFonts w:ascii="Times New Roman" w:hAnsi="Times New Roman" w:cs="Times New Roman"/>
          <w:sz w:val="24"/>
          <w:szCs w:val="28"/>
        </w:rPr>
        <w:t>n in Python programs.</w:t>
      </w:r>
    </w:p>
    <w:sectPr w:rsidR="00C439E0" w:rsidRPr="000950F5" w:rsidSect="000950F5">
      <w:pgSz w:w="11907" w:h="16839"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47730"/>
    <w:rsid w:val="00034616"/>
    <w:rsid w:val="0006063C"/>
    <w:rsid w:val="000950F5"/>
    <w:rsid w:val="0015074B"/>
    <w:rsid w:val="0029639D"/>
    <w:rsid w:val="00326F90"/>
    <w:rsid w:val="00AA1D8D"/>
    <w:rsid w:val="00B47730"/>
    <w:rsid w:val="00C439E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MMT</cp:lastModifiedBy>
  <cp:revision>3</cp:revision>
  <dcterms:created xsi:type="dcterms:W3CDTF">2013-12-23T23:15:00Z</dcterms:created>
  <dcterms:modified xsi:type="dcterms:W3CDTF">2025-09-30T09:38:00Z</dcterms:modified>
  <cp:category/>
</cp:coreProperties>
</file>