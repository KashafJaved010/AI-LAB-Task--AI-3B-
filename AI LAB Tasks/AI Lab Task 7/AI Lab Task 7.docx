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15F" w:rsidRPr="00055FEB" w:rsidRDefault="00055FEB">
      <w:pPr>
        <w:pStyle w:val="Heading1"/>
        <w:rPr>
          <w:rFonts w:ascii="Times New Roman" w:hAnsi="Times New Roman" w:cs="Times New Roman"/>
          <w:color w:val="000000" w:themeColor="text1"/>
          <w:szCs w:val="24"/>
        </w:rPr>
      </w:pPr>
      <w:r w:rsidRPr="00055FEB">
        <w:rPr>
          <w:rFonts w:ascii="Times New Roman" w:hAnsi="Times New Roman" w:cs="Times New Roman"/>
          <w:color w:val="000000" w:themeColor="text1"/>
          <w:szCs w:val="24"/>
        </w:rPr>
        <w:t>A* Algorithm Implementation in Python</w:t>
      </w:r>
    </w:p>
    <w:p w:rsidR="00055FEB" w:rsidRPr="00055FEB" w:rsidRDefault="00055FEB" w:rsidP="00055F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115F" w:rsidRPr="00055FEB" w:rsidRDefault="00055F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t>This document explains the implementation and working of the A* (A-star) pathfinding algorithm in Python. The A* algorithm is an informed search algorithm used to find the shortest path between two nodes in a graph. It combines the advantages of Dijkstra’s algorithm and Greedy Best-First Search by using both the actual cost from the start node and the estimated cost (heuristic) to the goal.</w:t>
      </w:r>
    </w:p>
    <w:p w:rsidR="0094115F" w:rsidRDefault="00055FEB">
      <w:pPr>
        <w:pStyle w:val="Heading2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55FEB">
        <w:rPr>
          <w:rFonts w:ascii="Times New Roman" w:hAnsi="Times New Roman" w:cs="Times New Roman"/>
          <w:color w:val="000000" w:themeColor="text1"/>
          <w:sz w:val="28"/>
          <w:szCs w:val="24"/>
        </w:rPr>
        <w:t>Explanation</w:t>
      </w:r>
    </w:p>
    <w:p w:rsidR="00055FEB" w:rsidRPr="00055FEB" w:rsidRDefault="00055FEB" w:rsidP="00055FEB"/>
    <w:p w:rsidR="0094115F" w:rsidRDefault="00055F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t>1. The program defines a Graph class that takes an adjacency list as input. The adjacency list represents nodes and their connected neighbors along with path costs.</w:t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2. The function </w:t>
      </w:r>
      <w:proofErr w:type="gramStart"/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t>'h(</w:t>
      </w:r>
      <w:proofErr w:type="gramEnd"/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t>n)' defines the heuristic values for each node. These heuristic values estimate the cost from a given node to the destination node.</w:t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The 'a_star_algorithm' method maintains two lists — 'open_list' for nodes yet to be explored and 'closed_list' for nodes already explored.</w:t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4. For each node in the open list, the algorithm selects the one with the lowest f(n) = g(n) + h(n), where g(n) is the cost from the start node and h(n) is the heuristic estimate.</w:t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5. The neighbors of the selected node are then examined, and their total path costs are updated. If a shorter path to a node is found, it updates the parent and cost values.</w:t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6. Once the destination node is reached, the path is reconstructed by backtracking from the goal node to the start node using the 'parents' dictionary.</w:t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55FE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7. The program finally prints the shortest path found between the start and goal nodes.</w:t>
      </w:r>
    </w:p>
    <w:p w:rsidR="00055FEB" w:rsidRPr="00055FEB" w:rsidRDefault="00055FE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5FEB" w:rsidRDefault="00055FEB">
      <w:pPr>
        <w:rPr>
          <w:rStyle w:val="Strong"/>
          <w:rFonts w:ascii="Times New Roman" w:hAnsi="Times New Roman" w:cs="Times New Roman"/>
          <w:sz w:val="28"/>
        </w:rPr>
      </w:pPr>
      <w:r w:rsidRPr="00055FEB">
        <w:rPr>
          <w:rStyle w:val="Strong"/>
          <w:rFonts w:ascii="Times New Roman" w:hAnsi="Times New Roman" w:cs="Times New Roman"/>
          <w:sz w:val="28"/>
        </w:rPr>
        <w:t>Output:</w:t>
      </w:r>
    </w:p>
    <w:p w:rsidR="0094115F" w:rsidRPr="00A6019A" w:rsidRDefault="00A6019A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A6019A">
        <w:rPr>
          <w:rFonts w:ascii="Times New Roman" w:hAnsi="Times New Roman" w:cs="Times New Roman"/>
          <w:sz w:val="24"/>
        </w:rPr>
        <w:t>For the given adjacency list and heuristic values, the algorithm will output: Path found: ['A', 'B', 'D']</w:t>
      </w:r>
    </w:p>
    <w:sectPr w:rsidR="0094115F" w:rsidRPr="00A6019A" w:rsidSect="00055FEB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55FEB"/>
    <w:rsid w:val="0006063C"/>
    <w:rsid w:val="0015074B"/>
    <w:rsid w:val="0029639D"/>
    <w:rsid w:val="00326F90"/>
    <w:rsid w:val="0094115F"/>
    <w:rsid w:val="00A6019A"/>
    <w:rsid w:val="00AA1D8D"/>
    <w:rsid w:val="00B47730"/>
    <w:rsid w:val="00CB0664"/>
    <w:rsid w:val="00DF44E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MMT</cp:lastModifiedBy>
  <cp:revision>5</cp:revision>
  <dcterms:created xsi:type="dcterms:W3CDTF">2013-12-23T23:15:00Z</dcterms:created>
  <dcterms:modified xsi:type="dcterms:W3CDTF">2025-10-18T19:14:00Z</dcterms:modified>
  <cp:category/>
</cp:coreProperties>
</file>