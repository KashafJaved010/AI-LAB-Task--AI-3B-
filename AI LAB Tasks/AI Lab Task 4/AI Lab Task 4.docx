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9F" w:rsidRPr="00266598" w:rsidRDefault="00266598" w:rsidP="0026659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266598">
        <w:rPr>
          <w:rFonts w:ascii="Times New Roman" w:hAnsi="Times New Roman" w:cs="Times New Roman"/>
          <w:color w:val="000000" w:themeColor="text1"/>
        </w:rPr>
        <w:t>Python Programs</w:t>
      </w:r>
    </w:p>
    <w:p w:rsidR="00C9329F" w:rsidRPr="00266598" w:rsidRDefault="0026659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t>Code 1: Luhn Check Program</w:t>
      </w:r>
    </w:p>
    <w:p w:rsidR="00C9329F" w:rsidRPr="00266598" w:rsidRDefault="00266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Python program checks whether a given card number is valid or invalid using the Luhn algorithm.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program first separates the last digit (known as the check digit) and then reverses the remaining digits.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Every second digit from the right is doubled, and if the result is greater than 9, 9 is subtracted from it.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>After that, all digits are added tog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ether with the check digit.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>If the total sum is divisible by 10, the card number is considered VALID; otherwise, it is INVALID.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</w:p>
    <w:p w:rsidR="00C9329F" w:rsidRPr="00266598" w:rsidRDefault="0026659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t>Code 2: Remove Punctuation from a Sentence</w:t>
      </w:r>
    </w:p>
    <w:p w:rsidR="00C9329F" w:rsidRPr="00266598" w:rsidRDefault="00266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program removes all punctuation marks from a given sentence.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>It defines a se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 of punctuation symbols and takes a sentence from the user as input.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The program checks each character of the sentence one by one.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If a character is not a punctuation mark, it is added to a new string.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Finally, the program prints the original sentence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>and the cleaned sentence without punctuation.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</w:p>
    <w:p w:rsidR="00C9329F" w:rsidRPr="00266598" w:rsidRDefault="0026659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t>Code 3: Sort Sentence by Words and Letters</w:t>
      </w:r>
    </w:p>
    <w:p w:rsidR="00C9329F" w:rsidRPr="00266598" w:rsidRDefault="00266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program takes a sentence from the user and sorts it in two different ways.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First, it sorts the words in alphabetical order without using the built-in </w:t>
      </w:r>
      <w:proofErr w:type="gramStart"/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>sort(</w:t>
      </w:r>
      <w:proofErr w:type="gramEnd"/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>) fu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nction.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This is done using a nested loop that compares each word with the next and swaps them if they are out of order.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 xml:space="preserve">Second, it sorts all the individual letters in the sentence alphabetically (ignoring spaces). 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br/>
        <w:t>Both results are displayed: one with th</w:t>
      </w:r>
      <w:r w:rsidRPr="00266598">
        <w:rPr>
          <w:rFonts w:ascii="Times New Roman" w:hAnsi="Times New Roman" w:cs="Times New Roman"/>
          <w:color w:val="000000" w:themeColor="text1"/>
          <w:sz w:val="24"/>
          <w:szCs w:val="28"/>
        </w:rPr>
        <w:t>e words arranged alphabetically and one with all letters arranged alphabetically</w:t>
      </w: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665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C9329F" w:rsidRPr="00266598" w:rsidSect="00266598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66598"/>
    <w:rsid w:val="0029639D"/>
    <w:rsid w:val="00326F90"/>
    <w:rsid w:val="00AA1D8D"/>
    <w:rsid w:val="00B47730"/>
    <w:rsid w:val="00C9329F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3</cp:revision>
  <dcterms:created xsi:type="dcterms:W3CDTF">2013-12-23T23:15:00Z</dcterms:created>
  <dcterms:modified xsi:type="dcterms:W3CDTF">2025-10-01T12:02:00Z</dcterms:modified>
  <cp:category/>
</cp:coreProperties>
</file>