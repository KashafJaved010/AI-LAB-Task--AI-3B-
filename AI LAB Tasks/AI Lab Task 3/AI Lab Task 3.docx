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F3" w:rsidRPr="00A431F3" w:rsidRDefault="00A431F3" w:rsidP="00A431F3">
      <w:pPr>
        <w:pStyle w:val="Heading1"/>
        <w:tabs>
          <w:tab w:val="left" w:pos="90"/>
        </w:tabs>
        <w:jc w:val="center"/>
        <w:rPr>
          <w:rFonts w:ascii="Times New Roman" w:hAnsi="Times New Roman" w:cs="Times New Roman"/>
          <w:color w:val="000000" w:themeColor="text1"/>
        </w:rPr>
      </w:pPr>
      <w:r w:rsidRPr="00A431F3">
        <w:rPr>
          <w:rFonts w:ascii="Times New Roman" w:hAnsi="Times New Roman" w:cs="Times New Roman"/>
          <w:color w:val="000000" w:themeColor="text1"/>
        </w:rPr>
        <w:t>Model Based Reflex Agent</w:t>
      </w:r>
    </w:p>
    <w:p w:rsidR="00A431F3" w:rsidRDefault="00A431F3" w:rsidP="00A431F3">
      <w:pPr>
        <w:pStyle w:val="NormalWeb"/>
      </w:pPr>
      <w:r>
        <w:t>This program is a Model-Based Reflex Agent written in Python.</w:t>
      </w:r>
      <w:r>
        <w:br/>
        <w:t>It works as a smart heating control system that checks the room temperature</w:t>
      </w:r>
      <w:proofErr w:type="gramStart"/>
      <w:r>
        <w:t>,</w:t>
      </w:r>
      <w:proofErr w:type="gramEnd"/>
      <w:r>
        <w:br/>
        <w:t xml:space="preserve">compares it with the desired temperature, and decides whether to turn the heater ON or </w:t>
      </w:r>
      <w:proofErr w:type="spellStart"/>
      <w:r>
        <w:t>OFF.The</w:t>
      </w:r>
      <w:proofErr w:type="spellEnd"/>
      <w:r>
        <w:t xml:space="preserve"> program also saves and uses past memory to avoid repeating the same action unnecessarily.</w:t>
      </w:r>
    </w:p>
    <w:p w:rsidR="00A431F3" w:rsidRPr="00A431F3" w:rsidRDefault="00A431F3" w:rsidP="00A431F3">
      <w:pPr>
        <w:pStyle w:val="Heading3"/>
        <w:tabs>
          <w:tab w:val="left" w:pos="289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1F3">
        <w:rPr>
          <w:rFonts w:ascii="Times New Roman" w:hAnsi="Times New Roman" w:cs="Times New Roman"/>
          <w:color w:val="000000" w:themeColor="text1"/>
        </w:rPr>
        <w:t>2</w:t>
      </w:r>
      <w:r w:rsidRPr="00A431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A431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  </w:t>
      </w:r>
      <w:proofErr w:type="spellStart"/>
      <w:r w:rsidRPr="00A431F3">
        <w:rPr>
          <w:rFonts w:ascii="Times New Roman" w:hAnsi="Times New Roman" w:cs="Times New Roman"/>
          <w:color w:val="000000" w:themeColor="text1"/>
          <w:sz w:val="24"/>
          <w:szCs w:val="24"/>
        </w:rPr>
        <w:t>MBReflexAgent</w:t>
      </w:r>
      <w:proofErr w:type="spellEnd"/>
      <w:proofErr w:type="gramEnd"/>
      <w:r w:rsidRPr="00A431F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431F3" w:rsidRPr="00A431F3" w:rsidRDefault="00A431F3" w:rsidP="00A431F3">
      <w:pPr>
        <w:pStyle w:val="NormalWeb"/>
        <w:rPr>
          <w:color w:val="000000" w:themeColor="text1"/>
        </w:rPr>
      </w:pPr>
      <w:r w:rsidRPr="00A431F3">
        <w:rPr>
          <w:color w:val="000000" w:themeColor="text1"/>
        </w:rPr>
        <w:t xml:space="preserve">The class </w:t>
      </w:r>
      <w:proofErr w:type="spellStart"/>
      <w:r w:rsidRPr="00A431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MBReflexAgent</w:t>
      </w:r>
      <w:proofErr w:type="spellEnd"/>
      <w:r w:rsidRPr="00A431F3">
        <w:rPr>
          <w:color w:val="000000" w:themeColor="text1"/>
        </w:rPr>
        <w:t xml:space="preserve"> represents the agent.</w:t>
      </w:r>
      <w:r w:rsidRPr="00A431F3">
        <w:rPr>
          <w:color w:val="000000" w:themeColor="text1"/>
        </w:rPr>
        <w:br/>
        <w:t>It contains variables, functions, and memory handling for decision making.</w:t>
      </w:r>
    </w:p>
    <w:p w:rsidR="00A431F3" w:rsidRPr="00A431F3" w:rsidRDefault="00A431F3" w:rsidP="00A431F3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1F3">
        <w:rPr>
          <w:rFonts w:ascii="Times New Roman" w:hAnsi="Times New Roman" w:cs="Times New Roman"/>
          <w:color w:val="000000" w:themeColor="text1"/>
          <w:sz w:val="24"/>
          <w:szCs w:val="24"/>
        </w:rPr>
        <w:t>3. Function Explanations</w:t>
      </w:r>
    </w:p>
    <w:p w:rsidR="00A431F3" w:rsidRDefault="00A431F3" w:rsidP="00A431F3">
      <w:pPr>
        <w:pStyle w:val="NormalWeb"/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31F3">
        <w:rPr>
          <w:rStyle w:val="Strong"/>
          <w:color w:val="000000" w:themeColor="text1"/>
        </w:rPr>
        <w:t xml:space="preserve">• </w:t>
      </w:r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__init_</w:t>
      </w:r>
      <w:proofErr w:type="gramStart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_(</w:t>
      </w:r>
      <w:proofErr w:type="gramEnd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self, temp, </w:t>
      </w:r>
      <w:proofErr w:type="spellStart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memory_store</w:t>
      </w:r>
      <w:proofErr w:type="spellEnd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="past_memory.txt")</w:t>
      </w:r>
    </w:p>
    <w:p w:rsidR="00A431F3" w:rsidRPr="00A431F3" w:rsidRDefault="00A431F3" w:rsidP="00A431F3">
      <w:pPr>
        <w:pStyle w:val="NormalWeb"/>
        <w:jc w:val="both"/>
        <w:rPr>
          <w:color w:val="000000" w:themeColor="text1"/>
        </w:rPr>
      </w:pPr>
      <w:r w:rsidRPr="00A431F3">
        <w:rPr>
          <w:color w:val="000000" w:themeColor="text1"/>
        </w:rPr>
        <w:t>Initializes the agent with a desired temperature and creates a memory file for storing previous actions.</w:t>
      </w:r>
    </w:p>
    <w:p w:rsidR="00A431F3" w:rsidRDefault="00A431F3" w:rsidP="00A431F3">
      <w:pPr>
        <w:pStyle w:val="NormalWeb"/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31F3">
        <w:rPr>
          <w:rStyle w:val="Strong"/>
          <w:color w:val="000000" w:themeColor="text1"/>
        </w:rPr>
        <w:t xml:space="preserve">• </w:t>
      </w:r>
      <w:proofErr w:type="gramStart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sensor(</w:t>
      </w:r>
      <w:proofErr w:type="gramEnd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self, room, temp)</w:t>
      </w:r>
    </w:p>
    <w:p w:rsidR="00A431F3" w:rsidRPr="00A431F3" w:rsidRDefault="00A431F3" w:rsidP="00A431F3">
      <w:pPr>
        <w:pStyle w:val="NormalWeb"/>
        <w:jc w:val="both"/>
        <w:rPr>
          <w:color w:val="000000" w:themeColor="text1"/>
        </w:rPr>
      </w:pPr>
      <w:r w:rsidRPr="00A431F3">
        <w:rPr>
          <w:color w:val="000000" w:themeColor="text1"/>
        </w:rPr>
        <w:t>Reads the current room name and temperature and stores them.</w:t>
      </w:r>
    </w:p>
    <w:p w:rsidR="00A431F3" w:rsidRDefault="00A431F3" w:rsidP="00A431F3">
      <w:pPr>
        <w:pStyle w:val="NormalWeb"/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31F3">
        <w:rPr>
          <w:rStyle w:val="Strong"/>
          <w:color w:val="000000" w:themeColor="text1"/>
        </w:rPr>
        <w:t xml:space="preserve">• </w:t>
      </w:r>
      <w:proofErr w:type="spellStart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save_pre_</w:t>
      </w:r>
      <w:proofErr w:type="gramStart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action</w:t>
      </w:r>
      <w:proofErr w:type="spellEnd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self)</w:t>
      </w:r>
    </w:p>
    <w:p w:rsidR="00A431F3" w:rsidRPr="00A431F3" w:rsidRDefault="00A431F3" w:rsidP="00A431F3">
      <w:pPr>
        <w:pStyle w:val="NormalWeb"/>
        <w:jc w:val="both"/>
        <w:rPr>
          <w:color w:val="000000" w:themeColor="text1"/>
        </w:rPr>
      </w:pPr>
      <w:r w:rsidRPr="00A431F3">
        <w:rPr>
          <w:color w:val="000000" w:themeColor="text1"/>
        </w:rPr>
        <w:t xml:space="preserve">Reads the memory file and checks the last action taken. If no memory exists, returns </w:t>
      </w:r>
      <w:proofErr w:type="gramStart"/>
      <w:r w:rsidRPr="00A431F3">
        <w:rPr>
          <w:color w:val="000000" w:themeColor="text1"/>
        </w:rPr>
        <w:t>None</w:t>
      </w:r>
      <w:proofErr w:type="gramEnd"/>
      <w:r w:rsidRPr="00A431F3">
        <w:rPr>
          <w:color w:val="000000" w:themeColor="text1"/>
        </w:rPr>
        <w:t>.</w:t>
      </w:r>
    </w:p>
    <w:p w:rsidR="00A431F3" w:rsidRDefault="00A431F3" w:rsidP="00A431F3">
      <w:pPr>
        <w:pStyle w:val="NormalWeb"/>
        <w:jc w:val="both"/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31F3">
        <w:rPr>
          <w:rStyle w:val="Strong"/>
          <w:color w:val="000000" w:themeColor="text1"/>
        </w:rPr>
        <w:t>•</w:t>
      </w:r>
      <w:proofErr w:type="spellStart"/>
      <w:r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changing_</w:t>
      </w:r>
      <w:proofErr w:type="gramStart"/>
      <w:r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memory</w:t>
      </w:r>
      <w:proofErr w:type="spellEnd"/>
      <w:r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self,</w:t>
      </w:r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action</w:t>
      </w:r>
      <w:proofErr w:type="spellEnd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:rsidR="00A431F3" w:rsidRPr="00A431F3" w:rsidRDefault="00A431F3" w:rsidP="00A431F3">
      <w:pPr>
        <w:pStyle w:val="NormalWeb"/>
        <w:jc w:val="both"/>
        <w:rPr>
          <w:b/>
          <w:bCs/>
          <w:color w:val="000000" w:themeColor="text1"/>
        </w:rPr>
      </w:pPr>
      <w:proofErr w:type="gramStart"/>
      <w:r w:rsidRPr="00A431F3">
        <w:rPr>
          <w:color w:val="000000" w:themeColor="text1"/>
        </w:rPr>
        <w:t>Saves the current room, its temperature, desired temperature, and the chosen action into the memory file.</w:t>
      </w:r>
      <w:proofErr w:type="gramEnd"/>
    </w:p>
    <w:p w:rsidR="00A431F3" w:rsidRDefault="00A431F3" w:rsidP="00A431F3">
      <w:pPr>
        <w:pStyle w:val="NormalWeb"/>
        <w:jc w:val="both"/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31F3">
        <w:rPr>
          <w:rStyle w:val="Strong"/>
          <w:color w:val="000000" w:themeColor="text1"/>
        </w:rPr>
        <w:t>•</w:t>
      </w:r>
      <w:proofErr w:type="gramStart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performance(</w:t>
      </w:r>
      <w:proofErr w:type="gramEnd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self)</w:t>
      </w:r>
    </w:p>
    <w:p w:rsidR="00A431F3" w:rsidRPr="00A431F3" w:rsidRDefault="00A431F3" w:rsidP="00A431F3">
      <w:pPr>
        <w:pStyle w:val="NormalWeb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Decides  </w:t>
      </w:r>
      <w:r w:rsidRPr="00A431F3">
        <w:rPr>
          <w:color w:val="000000" w:themeColor="text1"/>
        </w:rPr>
        <w:t>whether</w:t>
      </w:r>
      <w:proofErr w:type="gramEnd"/>
      <w:r w:rsidRPr="00A431F3">
        <w:rPr>
          <w:color w:val="000000" w:themeColor="text1"/>
        </w:rPr>
        <w:t xml:space="preserve"> the heater should be ON or OFF.</w:t>
      </w:r>
      <w:r w:rsidRPr="00A431F3">
        <w:rPr>
          <w:color w:val="000000" w:themeColor="text1"/>
        </w:rPr>
        <w:br/>
        <w:t>If the action is the same as the last one stored, it keeps the same action; otherwise, it updates memory.</w:t>
      </w:r>
    </w:p>
    <w:p w:rsidR="00A431F3" w:rsidRDefault="00A431F3" w:rsidP="00A431F3">
      <w:pPr>
        <w:pStyle w:val="NormalWeb"/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31F3">
        <w:rPr>
          <w:rStyle w:val="Strong"/>
          <w:color w:val="000000" w:themeColor="text1"/>
        </w:rPr>
        <w:t xml:space="preserve">• </w:t>
      </w:r>
      <w:proofErr w:type="gramStart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actuator(</w:t>
      </w:r>
      <w:proofErr w:type="gramEnd"/>
      <w:r w:rsidRPr="00A431F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self)</w:t>
      </w:r>
    </w:p>
    <w:p w:rsidR="00A431F3" w:rsidRDefault="00A431F3" w:rsidP="00A431F3">
      <w:pPr>
        <w:pStyle w:val="NormalWeb"/>
        <w:rPr>
          <w:color w:val="000000" w:themeColor="text1"/>
        </w:rPr>
      </w:pPr>
      <w:r w:rsidRPr="00A431F3">
        <w:rPr>
          <w:color w:val="000000" w:themeColor="text1"/>
        </w:rPr>
        <w:t>Prints the final action for the current room by calling the performance function</w:t>
      </w:r>
      <w:proofErr w:type="gramStart"/>
      <w:r w:rsidRPr="00A431F3">
        <w:rPr>
          <w:color w:val="000000" w:themeColor="text1"/>
        </w:rPr>
        <w:t>..</w:t>
      </w:r>
      <w:proofErr w:type="gramEnd"/>
      <w:r w:rsidRPr="00A431F3">
        <w:rPr>
          <w:color w:val="000000" w:themeColor="text1"/>
        </w:rPr>
        <w:t xml:space="preserve"> </w:t>
      </w:r>
    </w:p>
    <w:p w:rsidR="00A431F3" w:rsidRDefault="00A431F3" w:rsidP="00A431F3">
      <w:pPr>
        <w:pStyle w:val="NormalWeb"/>
        <w:rPr>
          <w:b/>
          <w:color w:val="000000" w:themeColor="text1"/>
        </w:rPr>
      </w:pPr>
    </w:p>
    <w:p w:rsidR="00A431F3" w:rsidRDefault="00A431F3" w:rsidP="00A431F3">
      <w:pPr>
        <w:pStyle w:val="NormalWeb"/>
        <w:rPr>
          <w:b/>
          <w:color w:val="000000" w:themeColor="text1"/>
        </w:rPr>
      </w:pPr>
    </w:p>
    <w:p w:rsidR="00A431F3" w:rsidRDefault="00A431F3" w:rsidP="00A431F3">
      <w:pPr>
        <w:pStyle w:val="NormalWeb"/>
        <w:rPr>
          <w:b/>
          <w:color w:val="000000" w:themeColor="text1"/>
        </w:rPr>
      </w:pPr>
      <w:r w:rsidRPr="00A431F3">
        <w:rPr>
          <w:b/>
          <w:color w:val="000000" w:themeColor="text1"/>
        </w:rPr>
        <w:lastRenderedPageBreak/>
        <w:t>Program Working</w:t>
      </w:r>
    </w:p>
    <w:p w:rsidR="00A431F3" w:rsidRPr="00A431F3" w:rsidRDefault="00A431F3" w:rsidP="00A431F3">
      <w:pPr>
        <w:pStyle w:val="NormalWeb"/>
        <w:rPr>
          <w:b/>
          <w:color w:val="000000" w:themeColor="text1"/>
        </w:rPr>
      </w:pPr>
      <w:r w:rsidRPr="00A431F3">
        <w:rPr>
          <w:color w:val="000000" w:themeColor="text1"/>
        </w:rPr>
        <w:t xml:space="preserve">At the end of the program, a dictionary </w:t>
      </w:r>
      <w:r w:rsidRPr="00A431F3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rooms</w:t>
      </w:r>
      <w:r w:rsidRPr="00A431F3">
        <w:rPr>
          <w:color w:val="000000" w:themeColor="text1"/>
        </w:rPr>
        <w:t xml:space="preserve"> stores different room names and their </w:t>
      </w:r>
      <w:proofErr w:type="spellStart"/>
      <w:r w:rsidRPr="00A431F3">
        <w:rPr>
          <w:color w:val="000000" w:themeColor="text1"/>
        </w:rPr>
        <w:t>temperatures.The</w:t>
      </w:r>
      <w:proofErr w:type="spellEnd"/>
      <w:r w:rsidRPr="00A431F3">
        <w:rPr>
          <w:color w:val="000000" w:themeColor="text1"/>
        </w:rPr>
        <w:t xml:space="preserve"> </w:t>
      </w:r>
      <w:proofErr w:type="spellStart"/>
      <w:r w:rsidRPr="00A431F3">
        <w:rPr>
          <w:color w:val="000000" w:themeColor="text1"/>
        </w:rPr>
        <w:t>MBReflexAgent</w:t>
      </w:r>
      <w:proofErr w:type="spellEnd"/>
      <w:r w:rsidRPr="00A431F3">
        <w:rPr>
          <w:color w:val="000000" w:themeColor="text1"/>
        </w:rPr>
        <w:t xml:space="preserve"> object is created with the desired temperature of </w:t>
      </w:r>
      <w:r w:rsidRPr="00A431F3">
        <w:rPr>
          <w:rStyle w:val="Strong"/>
          <w:color w:val="000000" w:themeColor="text1"/>
        </w:rPr>
        <w:t>16°C</w:t>
      </w:r>
      <w:r w:rsidRPr="00A431F3">
        <w:rPr>
          <w:color w:val="000000" w:themeColor="text1"/>
        </w:rPr>
        <w:t>.For each room, the agent:</w:t>
      </w:r>
    </w:p>
    <w:p w:rsidR="00A431F3" w:rsidRPr="00A431F3" w:rsidRDefault="00A431F3" w:rsidP="00A431F3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A431F3">
        <w:rPr>
          <w:color w:val="000000" w:themeColor="text1"/>
        </w:rPr>
        <w:t>Reads its temperature.</w:t>
      </w:r>
    </w:p>
    <w:p w:rsidR="00A431F3" w:rsidRPr="00A431F3" w:rsidRDefault="00A431F3" w:rsidP="00A431F3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A431F3">
        <w:rPr>
          <w:color w:val="000000" w:themeColor="text1"/>
        </w:rPr>
        <w:t>Compares it with the desired temperature.</w:t>
      </w:r>
    </w:p>
    <w:p w:rsidR="00A431F3" w:rsidRPr="00A431F3" w:rsidRDefault="00A431F3" w:rsidP="00A431F3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A431F3">
        <w:rPr>
          <w:color w:val="000000" w:themeColor="text1"/>
        </w:rPr>
        <w:t>Turns the heater ON if temperature &lt; 16.</w:t>
      </w:r>
    </w:p>
    <w:p w:rsidR="00A431F3" w:rsidRPr="00A431F3" w:rsidRDefault="00A431F3" w:rsidP="00A431F3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A431F3">
        <w:rPr>
          <w:color w:val="000000" w:themeColor="text1"/>
        </w:rPr>
        <w:t>Turns the heater OFF if temperature ≥ 16.</w:t>
      </w:r>
    </w:p>
    <w:p w:rsidR="00A431F3" w:rsidRPr="00A431F3" w:rsidRDefault="00A431F3" w:rsidP="00A431F3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A431F3">
        <w:rPr>
          <w:color w:val="000000" w:themeColor="text1"/>
        </w:rPr>
        <w:t>Saves the action in memory.</w:t>
      </w:r>
    </w:p>
    <w:p w:rsidR="00A431F3" w:rsidRPr="00A431F3" w:rsidRDefault="00A431F3" w:rsidP="00A431F3">
      <w:pPr>
        <w:pStyle w:val="NormalWeb"/>
        <w:numPr>
          <w:ilvl w:val="0"/>
          <w:numId w:val="10"/>
        </w:numPr>
        <w:rPr>
          <w:color w:val="000000" w:themeColor="text1"/>
        </w:rPr>
      </w:pPr>
      <w:r w:rsidRPr="00A431F3">
        <w:rPr>
          <w:color w:val="000000" w:themeColor="text1"/>
        </w:rPr>
        <w:t>Moves to the next room.</w:t>
      </w:r>
    </w:p>
    <w:p w:rsidR="00A431F3" w:rsidRPr="00A431F3" w:rsidRDefault="00A431F3" w:rsidP="00A431F3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31F3">
        <w:rPr>
          <w:rFonts w:ascii="Times New Roman" w:hAnsi="Times New Roman" w:cs="Times New Roman"/>
          <w:color w:val="000000" w:themeColor="text1"/>
          <w:sz w:val="24"/>
          <w:szCs w:val="24"/>
        </w:rPr>
        <w:t>5. Output Explanation</w:t>
      </w:r>
    </w:p>
    <w:p w:rsidR="00A431F3" w:rsidRPr="00A431F3" w:rsidRDefault="00A431F3" w:rsidP="00A431F3">
      <w:pPr>
        <w:pStyle w:val="NormalWeb"/>
        <w:rPr>
          <w:color w:val="000000" w:themeColor="text1"/>
        </w:rPr>
      </w:pPr>
      <w:r w:rsidRPr="00A431F3">
        <w:rPr>
          <w:color w:val="000000" w:themeColor="text1"/>
        </w:rPr>
        <w:t>The program prints the room temperature and the decided action.</w:t>
      </w:r>
    </w:p>
    <w:p w:rsidR="00A431F3" w:rsidRPr="00A431F3" w:rsidRDefault="00A431F3" w:rsidP="00A431F3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A431F3">
        <w:rPr>
          <w:color w:val="000000" w:themeColor="text1"/>
        </w:rPr>
        <w:t>If temperature &lt; 16 → prints “Heater is ON”.</w:t>
      </w:r>
    </w:p>
    <w:p w:rsidR="00A431F3" w:rsidRPr="00A431F3" w:rsidRDefault="00A431F3" w:rsidP="00A431F3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A431F3">
        <w:rPr>
          <w:color w:val="000000" w:themeColor="text1"/>
        </w:rPr>
        <w:t>If temperature ≥ 16 → prints “Heater is OFF”.</w:t>
      </w:r>
    </w:p>
    <w:p w:rsidR="00A431F3" w:rsidRPr="00A431F3" w:rsidRDefault="00A431F3" w:rsidP="00A431F3">
      <w:pPr>
        <w:pStyle w:val="NormalWeb"/>
        <w:numPr>
          <w:ilvl w:val="0"/>
          <w:numId w:val="11"/>
        </w:numPr>
        <w:rPr>
          <w:color w:val="000000" w:themeColor="text1"/>
        </w:rPr>
      </w:pPr>
      <w:r w:rsidRPr="00A431F3">
        <w:rPr>
          <w:color w:val="000000" w:themeColor="text1"/>
        </w:rPr>
        <w:t>If the same action was already taken earlier → prints</w:t>
      </w:r>
      <w:r w:rsidRPr="00A431F3">
        <w:rPr>
          <w:color w:val="000000" w:themeColor="text1"/>
        </w:rPr>
        <w:br/>
        <w:t>“From memory there is no change keep Heater is ON/OFF”.</w:t>
      </w:r>
    </w:p>
    <w:p w:rsidR="006C2B32" w:rsidRPr="00A431F3" w:rsidRDefault="00A431F3" w:rsidP="00B37C72">
      <w:pPr>
        <w:pStyle w:val="NormalWeb"/>
        <w:rPr>
          <w:color w:val="000000" w:themeColor="text1"/>
        </w:rPr>
      </w:pPr>
      <w:r w:rsidRPr="00A431F3">
        <w:rPr>
          <w:color w:val="000000" w:themeColor="text1"/>
        </w:rPr>
        <w:t>This program demonstrates how a Model-Based Reflex Agent works using sensing, memory, and decision-making.</w:t>
      </w:r>
      <w:r w:rsidRPr="00A431F3">
        <w:rPr>
          <w:color w:val="000000" w:themeColor="text1"/>
        </w:rPr>
        <w:br/>
        <w:t xml:space="preserve">It shows how AI agents can act intelligently based on both </w:t>
      </w:r>
      <w:r w:rsidRPr="00A431F3">
        <w:rPr>
          <w:rStyle w:val="Strong"/>
          <w:color w:val="000000" w:themeColor="text1"/>
        </w:rPr>
        <w:t>current input</w:t>
      </w:r>
      <w:r w:rsidRPr="00A431F3">
        <w:rPr>
          <w:color w:val="000000" w:themeColor="text1"/>
        </w:rPr>
        <w:t xml:space="preserve"> and </w:t>
      </w:r>
      <w:r w:rsidRPr="00A431F3">
        <w:rPr>
          <w:rStyle w:val="Strong"/>
          <w:color w:val="000000" w:themeColor="text1"/>
        </w:rPr>
        <w:t>past memory</w:t>
      </w:r>
      <w:r w:rsidRPr="00A431F3">
        <w:rPr>
          <w:color w:val="000000" w:themeColor="text1"/>
        </w:rPr>
        <w:t>.</w:t>
      </w:r>
    </w:p>
    <w:sectPr w:rsidR="006C2B32" w:rsidRPr="00A431F3" w:rsidSect="00A431F3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E261EF"/>
    <w:multiLevelType w:val="multilevel"/>
    <w:tmpl w:val="B036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8A46B8"/>
    <w:multiLevelType w:val="multilevel"/>
    <w:tmpl w:val="9C9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6C2B32"/>
    <w:rsid w:val="00A431F3"/>
    <w:rsid w:val="00AA1D8D"/>
    <w:rsid w:val="00B37C72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4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31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MMT</cp:lastModifiedBy>
  <cp:revision>3</cp:revision>
  <dcterms:created xsi:type="dcterms:W3CDTF">2013-12-23T23:15:00Z</dcterms:created>
  <dcterms:modified xsi:type="dcterms:W3CDTF">2025-09-28T09:01:00Z</dcterms:modified>
  <cp:category/>
</cp:coreProperties>
</file>