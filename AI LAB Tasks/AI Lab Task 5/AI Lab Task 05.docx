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60F" w:rsidRPr="004E11A7" w:rsidRDefault="00126129" w:rsidP="00B0060F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E11A7">
        <w:rPr>
          <w:rFonts w:ascii="Times New Roman" w:hAnsi="Times New Roman" w:cs="Times New Roman"/>
          <w:color w:val="0D0D0D" w:themeColor="text1" w:themeTint="F2"/>
          <w:sz w:val="28"/>
        </w:rPr>
        <w:t>Preorder Traversal (Root → Left → Right)</w:t>
      </w:r>
    </w:p>
    <w:p w:rsidR="004E11A7" w:rsidRPr="004E11A7" w:rsidRDefault="004E11A7" w:rsidP="00171E3F">
      <w:pPr>
        <w:pStyle w:val="NormalWeb"/>
        <w:numPr>
          <w:ilvl w:val="0"/>
          <w:numId w:val="19"/>
        </w:numPr>
      </w:pPr>
      <w:r w:rsidRPr="004E11A7">
        <w:t>In this traversal, the root node is always visited first.</w:t>
      </w:r>
    </w:p>
    <w:p w:rsidR="004E11A7" w:rsidRPr="004E11A7" w:rsidRDefault="004E11A7" w:rsidP="00171E3F">
      <w:pPr>
        <w:pStyle w:val="NormalWeb"/>
        <w:numPr>
          <w:ilvl w:val="0"/>
          <w:numId w:val="19"/>
        </w:numPr>
      </w:pPr>
      <w:r w:rsidRPr="004E11A7">
        <w:t>After the root, the algorithm moves to the left subtree and visits all its nodes.</w:t>
      </w:r>
    </w:p>
    <w:p w:rsidR="004E11A7" w:rsidRPr="004E11A7" w:rsidRDefault="004E11A7" w:rsidP="00171E3F">
      <w:pPr>
        <w:pStyle w:val="NormalWeb"/>
        <w:numPr>
          <w:ilvl w:val="0"/>
          <w:numId w:val="19"/>
        </w:numPr>
      </w:pPr>
      <w:r w:rsidRPr="004E11A7">
        <w:t>Finally, it goes to the right subtree.</w:t>
      </w:r>
    </w:p>
    <w:p w:rsidR="004E11A7" w:rsidRPr="004E11A7" w:rsidRDefault="004E11A7" w:rsidP="00171E3F">
      <w:pPr>
        <w:pStyle w:val="NormalWeb"/>
        <w:numPr>
          <w:ilvl w:val="0"/>
          <w:numId w:val="19"/>
        </w:numPr>
      </w:pPr>
      <w:r w:rsidRPr="004E11A7">
        <w:t xml:space="preserve">Preorder is often used when you want to make a </w:t>
      </w:r>
      <w:r w:rsidRPr="004E11A7">
        <w:rPr>
          <w:rStyle w:val="Strong"/>
        </w:rPr>
        <w:t>copy of the tree</w:t>
      </w:r>
      <w:r w:rsidRPr="004E11A7">
        <w:t xml:space="preserve"> because it starts with the root.</w:t>
      </w:r>
    </w:p>
    <w:p w:rsidR="004E11A7" w:rsidRPr="004E11A7" w:rsidRDefault="004E11A7" w:rsidP="004E11A7">
      <w:pPr>
        <w:pStyle w:val="NormalWeb"/>
        <w:ind w:firstLine="360"/>
      </w:pPr>
      <w:r w:rsidRPr="004E11A7">
        <w:t>Example: If the tree is</w:t>
      </w:r>
    </w:p>
    <w:p w:rsidR="00171E3F" w:rsidRDefault="004E11A7" w:rsidP="00171E3F">
      <w:pPr>
        <w:pStyle w:val="NormalWeb"/>
        <w:jc w:val="center"/>
      </w:pPr>
      <w:r w:rsidRPr="00171E3F">
        <w:rPr>
          <w:b/>
          <w:sz w:val="28"/>
        </w:rPr>
        <w:t xml:space="preserve">    A</w:t>
      </w:r>
      <w:r w:rsidRPr="00171E3F">
        <w:rPr>
          <w:b/>
          <w:sz w:val="28"/>
        </w:rPr>
        <w:br/>
      </w:r>
      <w:r w:rsidR="00171E3F">
        <w:rPr>
          <w:b/>
          <w:sz w:val="40"/>
        </w:rPr>
        <w:t xml:space="preserve">   /</w:t>
      </w:r>
      <w:r w:rsidRPr="00171E3F">
        <w:rPr>
          <w:b/>
          <w:sz w:val="40"/>
        </w:rPr>
        <w:t>\</w:t>
      </w:r>
      <w:r w:rsidRPr="00171E3F">
        <w:rPr>
          <w:b/>
          <w:sz w:val="40"/>
        </w:rPr>
        <w:br/>
      </w:r>
      <w:r w:rsidRPr="00171E3F">
        <w:rPr>
          <w:b/>
          <w:sz w:val="28"/>
        </w:rPr>
        <w:t xml:space="preserve">    B   C</w:t>
      </w:r>
      <w:r w:rsidRPr="00171E3F">
        <w:rPr>
          <w:b/>
          <w:sz w:val="28"/>
        </w:rPr>
        <w:br/>
      </w:r>
    </w:p>
    <w:p w:rsidR="006B6D50" w:rsidRPr="00171E3F" w:rsidRDefault="004E11A7" w:rsidP="00171E3F">
      <w:pPr>
        <w:pStyle w:val="NormalWeb"/>
        <w:rPr>
          <w:b/>
        </w:rPr>
      </w:pPr>
      <w:r w:rsidRPr="004E11A7">
        <w:t xml:space="preserve">       </w:t>
      </w:r>
      <w:r w:rsidR="00126129" w:rsidRPr="00171E3F">
        <w:rPr>
          <w:b/>
        </w:rPr>
        <w:t>Preorder: A B C</w:t>
      </w:r>
    </w:p>
    <w:p w:rsidR="006B6D50" w:rsidRPr="004E11A7" w:rsidRDefault="00ED1B53">
      <w:pPr>
        <w:pStyle w:val="Heading2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2. Inorder Traversal </w:t>
      </w:r>
    </w:p>
    <w:p w:rsidR="004E11A7" w:rsidRPr="004E11A7" w:rsidRDefault="00126129" w:rsidP="004E11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t>Visit the Left subtree first.</w:t>
      </w:r>
    </w:p>
    <w:p w:rsidR="004E11A7" w:rsidRPr="004E11A7" w:rsidRDefault="00126129" w:rsidP="004E11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t>Then visit the Root node.</w:t>
      </w:r>
    </w:p>
    <w:p w:rsidR="004E11A7" w:rsidRPr="004E11A7" w:rsidRDefault="00126129" w:rsidP="004E11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t>Finally, visit the Right subtree.</w:t>
      </w:r>
      <w:r w:rsidRPr="004E11A7">
        <w:rPr>
          <w:rFonts w:ascii="Times New Roman" w:hAnsi="Times New Roman" w:cs="Times New Roman"/>
          <w:sz w:val="24"/>
        </w:rPr>
        <w:br/>
      </w:r>
    </w:p>
    <w:p w:rsidR="004E11A7" w:rsidRDefault="00126129" w:rsidP="004E11A7">
      <w:pPr>
        <w:ind w:left="360"/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t xml:space="preserve">Example: </w:t>
      </w:r>
    </w:p>
    <w:p w:rsidR="00171E3F" w:rsidRDefault="00171E3F" w:rsidP="00171E3F">
      <w:pPr>
        <w:pStyle w:val="NormalWeb"/>
        <w:jc w:val="center"/>
      </w:pPr>
      <w:r>
        <w:t xml:space="preserve">       </w:t>
      </w:r>
      <w:r w:rsidRPr="00171E3F">
        <w:rPr>
          <w:b/>
          <w:sz w:val="28"/>
        </w:rPr>
        <w:t>A</w:t>
      </w:r>
      <w:r w:rsidRPr="00171E3F">
        <w:rPr>
          <w:b/>
          <w:sz w:val="28"/>
        </w:rPr>
        <w:br/>
      </w:r>
      <w:r w:rsidRPr="00171E3F">
        <w:rPr>
          <w:b/>
          <w:color w:val="000000" w:themeColor="text1"/>
          <w:sz w:val="48"/>
        </w:rPr>
        <w:t xml:space="preserve">  </w:t>
      </w:r>
      <w:r w:rsidRPr="00171E3F">
        <w:rPr>
          <w:b/>
          <w:color w:val="000000" w:themeColor="text1"/>
          <w:sz w:val="72"/>
        </w:rPr>
        <w:t xml:space="preserve"> </w:t>
      </w:r>
      <w:r w:rsidRPr="00171E3F">
        <w:rPr>
          <w:b/>
          <w:color w:val="000000" w:themeColor="text1"/>
          <w:sz w:val="48"/>
        </w:rPr>
        <w:t>/\</w:t>
      </w:r>
      <w:r w:rsidRPr="00171E3F">
        <w:rPr>
          <w:b/>
          <w:color w:val="000000" w:themeColor="text1"/>
          <w:sz w:val="20"/>
        </w:rPr>
        <w:br/>
      </w:r>
      <w:r w:rsidRPr="00171E3F">
        <w:rPr>
          <w:b/>
          <w:sz w:val="28"/>
        </w:rPr>
        <w:t xml:space="preserve">  </w:t>
      </w:r>
      <w:r>
        <w:rPr>
          <w:b/>
          <w:sz w:val="28"/>
        </w:rPr>
        <w:t xml:space="preserve">   </w:t>
      </w:r>
      <w:r w:rsidRPr="00171E3F">
        <w:rPr>
          <w:b/>
          <w:sz w:val="28"/>
        </w:rPr>
        <w:t xml:space="preserve">  B   </w:t>
      </w:r>
      <w:r>
        <w:rPr>
          <w:b/>
          <w:sz w:val="28"/>
        </w:rPr>
        <w:t xml:space="preserve"> </w:t>
      </w:r>
      <w:r w:rsidRPr="00171E3F">
        <w:rPr>
          <w:b/>
          <w:sz w:val="28"/>
        </w:rPr>
        <w:t>C</w:t>
      </w:r>
      <w:r w:rsidRPr="00171E3F">
        <w:rPr>
          <w:b/>
          <w:sz w:val="28"/>
        </w:rPr>
        <w:br/>
      </w:r>
    </w:p>
    <w:p w:rsidR="006B6D50" w:rsidRPr="00171E3F" w:rsidRDefault="00171E3F" w:rsidP="00171E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4E11A7" w:rsidRPr="004E11A7">
        <w:rPr>
          <w:rFonts w:ascii="Times New Roman" w:hAnsi="Times New Roman" w:cs="Times New Roman"/>
          <w:sz w:val="24"/>
        </w:rPr>
        <w:t xml:space="preserve">  </w:t>
      </w:r>
      <w:r w:rsidR="00126129" w:rsidRPr="00171E3F">
        <w:rPr>
          <w:rFonts w:ascii="Times New Roman" w:hAnsi="Times New Roman" w:cs="Times New Roman"/>
          <w:b/>
          <w:sz w:val="24"/>
        </w:rPr>
        <w:t>Inorder: B A C</w:t>
      </w:r>
    </w:p>
    <w:p w:rsidR="006B6D50" w:rsidRPr="00171E3F" w:rsidRDefault="00126129">
      <w:pPr>
        <w:pStyle w:val="Heading2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  <w:r w:rsidRPr="00171E3F">
        <w:rPr>
          <w:rFonts w:ascii="Times New Roman" w:hAnsi="Times New Roman" w:cs="Times New Roman"/>
          <w:color w:val="0D0D0D" w:themeColor="text1" w:themeTint="F2"/>
          <w:sz w:val="28"/>
          <w:szCs w:val="32"/>
        </w:rPr>
        <w:t xml:space="preserve">3. Postorder Traversal </w:t>
      </w:r>
    </w:p>
    <w:p w:rsidR="004E11A7" w:rsidRPr="004E11A7" w:rsidRDefault="00126129" w:rsidP="004E11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t>Visit the Left subtree first.</w:t>
      </w:r>
    </w:p>
    <w:p w:rsidR="004E11A7" w:rsidRPr="004E11A7" w:rsidRDefault="00126129" w:rsidP="004E11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t xml:space="preserve"> Then visit the Right subtree.</w:t>
      </w:r>
    </w:p>
    <w:p w:rsidR="004E11A7" w:rsidRPr="004E11A7" w:rsidRDefault="00126129" w:rsidP="004E11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t xml:space="preserve"> Finally, visit the Root node.</w:t>
      </w:r>
    </w:p>
    <w:p w:rsidR="00171E3F" w:rsidRDefault="00126129" w:rsidP="00171E3F">
      <w:pPr>
        <w:pStyle w:val="ListParagraph"/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br/>
        <w:t xml:space="preserve">Example: </w:t>
      </w:r>
    </w:p>
    <w:p w:rsidR="00171E3F" w:rsidRDefault="00171E3F" w:rsidP="00171E3F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b/>
          <w:sz w:val="28"/>
        </w:rPr>
        <w:t xml:space="preserve">  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Pr="00171E3F">
        <w:rPr>
          <w:b/>
          <w:sz w:val="28"/>
        </w:rPr>
        <w:t>A</w:t>
      </w:r>
      <w:r w:rsidRPr="00171E3F">
        <w:rPr>
          <w:b/>
          <w:sz w:val="28"/>
        </w:rPr>
        <w:br/>
        <w:t xml:space="preserve">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/</w:t>
      </w:r>
      <w:r w:rsidRPr="00171E3F">
        <w:rPr>
          <w:b/>
          <w:sz w:val="28"/>
        </w:rPr>
        <w:t>\</w:t>
      </w:r>
      <w:r w:rsidRPr="00171E3F">
        <w:rPr>
          <w:b/>
          <w:sz w:val="28"/>
        </w:rPr>
        <w:br/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171E3F"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171E3F">
        <w:rPr>
          <w:b/>
          <w:sz w:val="28"/>
        </w:rPr>
        <w:t>B   C</w:t>
      </w:r>
      <w:r w:rsidRPr="00171E3F">
        <w:rPr>
          <w:b/>
          <w:sz w:val="28"/>
        </w:rPr>
        <w:br/>
      </w:r>
      <w:r w:rsidR="00126129" w:rsidRPr="004E11A7">
        <w:rPr>
          <w:rFonts w:ascii="Times New Roman" w:hAnsi="Times New Roman" w:cs="Times New Roman"/>
          <w:sz w:val="24"/>
        </w:rPr>
        <w:br/>
      </w:r>
      <w:r w:rsidR="00126129" w:rsidRPr="00171E3F">
        <w:rPr>
          <w:rFonts w:ascii="Times New Roman" w:hAnsi="Times New Roman" w:cs="Times New Roman"/>
          <w:b/>
          <w:sz w:val="24"/>
        </w:rPr>
        <w:t>Postorder: B C A</w:t>
      </w:r>
    </w:p>
    <w:p w:rsidR="00171E3F" w:rsidRDefault="00171E3F" w:rsidP="00171E3F">
      <w:pPr>
        <w:rPr>
          <w:rFonts w:ascii="Times New Roman" w:hAnsi="Times New Roman" w:cs="Times New Roman"/>
          <w:b/>
          <w:color w:val="0D0D0D" w:themeColor="text1" w:themeTint="F2"/>
          <w:sz w:val="24"/>
        </w:rPr>
      </w:pPr>
    </w:p>
    <w:p w:rsidR="004E11A7" w:rsidRPr="00171E3F" w:rsidRDefault="004E11A7" w:rsidP="00171E3F">
      <w:pPr>
        <w:rPr>
          <w:rFonts w:ascii="Times New Roman" w:hAnsi="Times New Roman" w:cs="Times New Roman"/>
          <w:b/>
          <w:sz w:val="24"/>
        </w:rPr>
      </w:pPr>
      <w:r w:rsidRPr="00171E3F">
        <w:rPr>
          <w:rFonts w:ascii="Times New Roman" w:hAnsi="Times New Roman" w:cs="Times New Roman"/>
          <w:b/>
          <w:color w:val="0D0D0D" w:themeColor="text1" w:themeTint="F2"/>
          <w:sz w:val="24"/>
        </w:rPr>
        <w:t>Importance of Traversals:</w:t>
      </w:r>
      <w:r w:rsidR="00171E3F" w:rsidRPr="00171E3F">
        <w:rPr>
          <w:rFonts w:ascii="Times New Roman" w:hAnsi="Times New Roman" w:cs="Times New Roman"/>
          <w:b/>
          <w:color w:val="0D0D0D" w:themeColor="text1" w:themeTint="F2"/>
          <w:sz w:val="24"/>
        </w:rPr>
        <w:tab/>
      </w:r>
    </w:p>
    <w:p w:rsidR="004E11A7" w:rsidRPr="004E11A7" w:rsidRDefault="00126129" w:rsidP="004E11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t>Traversals are used to process all tree elements in different orders.</w:t>
      </w:r>
    </w:p>
    <w:p w:rsidR="004E11A7" w:rsidRPr="004E11A7" w:rsidRDefault="00126129" w:rsidP="004E11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t>Preorder → Used for</w:t>
      </w:r>
      <w:r w:rsidR="004E11A7" w:rsidRPr="004E11A7">
        <w:rPr>
          <w:rFonts w:ascii="Times New Roman" w:hAnsi="Times New Roman" w:cs="Times New Roman"/>
          <w:sz w:val="24"/>
        </w:rPr>
        <w:t xml:space="preserve"> creating a copy of the tree.</w:t>
      </w:r>
    </w:p>
    <w:p w:rsidR="004E11A7" w:rsidRPr="004E11A7" w:rsidRDefault="00126129" w:rsidP="004E11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t>Inorder → In a Binary Search Tree (BST), it gives the nodes in ascending order.</w:t>
      </w:r>
    </w:p>
    <w:p w:rsidR="006B6D50" w:rsidRPr="004E11A7" w:rsidRDefault="00126129" w:rsidP="004E11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E11A7">
        <w:rPr>
          <w:rFonts w:ascii="Times New Roman" w:hAnsi="Times New Roman" w:cs="Times New Roman"/>
          <w:sz w:val="24"/>
        </w:rPr>
        <w:t>Postorder → Useful for deleting or freeing the tree.</w:t>
      </w:r>
    </w:p>
    <w:sectPr w:rsidR="006B6D50" w:rsidRPr="004E11A7" w:rsidSect="00B0060F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977" w:rsidRDefault="00213977" w:rsidP="00B0060F">
      <w:pPr>
        <w:spacing w:after="0" w:line="240" w:lineRule="auto"/>
      </w:pPr>
      <w:r>
        <w:separator/>
      </w:r>
    </w:p>
  </w:endnote>
  <w:endnote w:type="continuationSeparator" w:id="1">
    <w:p w:rsidR="00213977" w:rsidRDefault="00213977" w:rsidP="00B0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977" w:rsidRDefault="00213977" w:rsidP="00B0060F">
      <w:pPr>
        <w:spacing w:after="0" w:line="240" w:lineRule="auto"/>
      </w:pPr>
      <w:r>
        <w:separator/>
      </w:r>
    </w:p>
  </w:footnote>
  <w:footnote w:type="continuationSeparator" w:id="1">
    <w:p w:rsidR="00213977" w:rsidRDefault="00213977" w:rsidP="00B00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9E50EB"/>
    <w:multiLevelType w:val="hybridMultilevel"/>
    <w:tmpl w:val="F76EE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40C33E8"/>
    <w:multiLevelType w:val="hybridMultilevel"/>
    <w:tmpl w:val="94CA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B868A6"/>
    <w:multiLevelType w:val="hybridMultilevel"/>
    <w:tmpl w:val="281E8D4A"/>
    <w:lvl w:ilvl="0" w:tplc="D644A5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363CC"/>
    <w:multiLevelType w:val="hybridMultilevel"/>
    <w:tmpl w:val="9A9A87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AD726B6"/>
    <w:multiLevelType w:val="hybridMultilevel"/>
    <w:tmpl w:val="20F4B4FC"/>
    <w:lvl w:ilvl="0" w:tplc="D40C69B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D6B55"/>
    <w:multiLevelType w:val="hybridMultilevel"/>
    <w:tmpl w:val="C38C7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B1C04D2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592665"/>
    <w:multiLevelType w:val="hybridMultilevel"/>
    <w:tmpl w:val="6FDE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2E5C15"/>
    <w:multiLevelType w:val="hybridMultilevel"/>
    <w:tmpl w:val="ABF6869C"/>
    <w:lvl w:ilvl="0" w:tplc="D644A5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93C90"/>
    <w:multiLevelType w:val="hybridMultilevel"/>
    <w:tmpl w:val="3C82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743C7"/>
    <w:multiLevelType w:val="hybridMultilevel"/>
    <w:tmpl w:val="C2D0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11"/>
  </w:num>
  <w:num w:numId="13">
    <w:abstractNumId w:val="16"/>
  </w:num>
  <w:num w:numId="14">
    <w:abstractNumId w:val="15"/>
  </w:num>
  <w:num w:numId="15">
    <w:abstractNumId w:val="10"/>
  </w:num>
  <w:num w:numId="16">
    <w:abstractNumId w:val="18"/>
  </w:num>
  <w:num w:numId="17">
    <w:abstractNumId w:val="12"/>
  </w:num>
  <w:num w:numId="18">
    <w:abstractNumId w:val="9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26129"/>
    <w:rsid w:val="0015074B"/>
    <w:rsid w:val="00171E3F"/>
    <w:rsid w:val="00213977"/>
    <w:rsid w:val="0029639D"/>
    <w:rsid w:val="0031101F"/>
    <w:rsid w:val="00326F90"/>
    <w:rsid w:val="003A462A"/>
    <w:rsid w:val="004E11A7"/>
    <w:rsid w:val="00567617"/>
    <w:rsid w:val="006B6D50"/>
    <w:rsid w:val="006F6A35"/>
    <w:rsid w:val="007412DE"/>
    <w:rsid w:val="008966FE"/>
    <w:rsid w:val="00AA1D8D"/>
    <w:rsid w:val="00B0060F"/>
    <w:rsid w:val="00B47730"/>
    <w:rsid w:val="00CB0664"/>
    <w:rsid w:val="00ED1B53"/>
    <w:rsid w:val="00F35305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0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6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0060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E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MMT</cp:lastModifiedBy>
  <cp:revision>8</cp:revision>
  <dcterms:created xsi:type="dcterms:W3CDTF">2013-12-23T23:15:00Z</dcterms:created>
  <dcterms:modified xsi:type="dcterms:W3CDTF">2025-10-01T12:14:00Z</dcterms:modified>
  <cp:category/>
</cp:coreProperties>
</file>