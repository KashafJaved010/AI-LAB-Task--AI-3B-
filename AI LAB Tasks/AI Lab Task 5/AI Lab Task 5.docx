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66" w:rsidRPr="005A6E01" w:rsidRDefault="005A6E0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A6E01">
        <w:rPr>
          <w:rFonts w:ascii="Times New Roman" w:hAnsi="Times New Roman" w:cs="Times New Roman"/>
          <w:color w:val="000000" w:themeColor="text1"/>
        </w:rPr>
        <w:t xml:space="preserve">DFS Traversal </w:t>
      </w:r>
    </w:p>
    <w:p w:rsidR="005A6E01" w:rsidRPr="005A6E01" w:rsidRDefault="005A6E01" w:rsidP="005A6E01">
      <w:pPr>
        <w:pStyle w:val="Heading2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Pr="005A6E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DFS Using Stack (Graph Representation)</w:t>
      </w:r>
    </w:p>
    <w:p w:rsidR="00B35366" w:rsidRPr="005A6E01" w:rsidRDefault="005A6E01">
      <w:pPr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 xml:space="preserve">This code performs Depth First Search (DFS) using a stack for a graph. It starts from a given node and explores as far as possible along each branch before backtracking. The 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>graph is represented using a dictionary, where each node stores its connected nodes. A stack is used to keep track of nodes to be visited next. When a node is visited, it is printed and marked as explored. Unvisited neighboring nodes are added to the stack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 xml:space="preserve"> in reverse sorted order to maintain proper traversal sequence.</w:t>
      </w:r>
    </w:p>
    <w:p w:rsidR="00B35366" w:rsidRPr="005A6E01" w:rsidRDefault="005A6E01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b/>
          <w:color w:val="000000" w:themeColor="text1"/>
          <w:sz w:val="24"/>
        </w:rPr>
        <w:t>Main Steps: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1. Start with the given starting node and push it into the stack.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2. Pop the top node from the stack and visit it.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3. Add all its unvisited neighbors to the stack.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4. Repeat this p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>rocess until the stack becomes empty.</w:t>
      </w:r>
    </w:p>
    <w:p w:rsidR="00B35366" w:rsidRPr="005A6E01" w:rsidRDefault="005A6E01" w:rsidP="005A6E01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5A6E01">
        <w:rPr>
          <w:rFonts w:ascii="Times New Roman" w:hAnsi="Times New Roman" w:cs="Times New Roman"/>
          <w:color w:val="000000" w:themeColor="text1"/>
          <w:sz w:val="28"/>
        </w:rPr>
        <w:t>2.</w:t>
      </w:r>
      <w:r w:rsidRPr="005A6E01">
        <w:rPr>
          <w:rFonts w:ascii="Times New Roman" w:hAnsi="Times New Roman" w:cs="Times New Roman"/>
          <w:color w:val="000000" w:themeColor="text1"/>
          <w:sz w:val="28"/>
        </w:rPr>
        <w:t xml:space="preserve"> DFS Using Stack Inside Node Class (Tree Representation)</w:t>
      </w:r>
    </w:p>
    <w:p w:rsidR="00B35366" w:rsidRPr="005A6E01" w:rsidRDefault="005A6E01">
      <w:pPr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This code performs DFS traversal on a tree using a Node class that contains its own internal stack. Each Node object stores data (element) and links to it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>s left and right child nodes. The DFS traversal is done using an explicit stack implemented within the Node class using class methods (push, pop, and is_empty). The traversal starts from the root node and continues until all nodes are explored.</w:t>
      </w:r>
    </w:p>
    <w:p w:rsidR="00B35366" w:rsidRPr="005A6E01" w:rsidRDefault="005A6E01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b/>
          <w:color w:val="000000" w:themeColor="text1"/>
          <w:sz w:val="24"/>
        </w:rPr>
        <w:t>Key Working</w:t>
      </w:r>
      <w:r w:rsidRPr="005A6E01">
        <w:rPr>
          <w:rFonts w:ascii="Times New Roman" w:hAnsi="Times New Roman" w:cs="Times New Roman"/>
          <w:b/>
          <w:color w:val="000000" w:themeColor="text1"/>
          <w:sz w:val="24"/>
        </w:rPr>
        <w:t xml:space="preserve"> Steps: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1. Push the starting node (root) into the stack.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2. Pop the top node and print its value.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3. Push its right and left child nodes (right first, so left is processed first).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4. Continue this process until the stack is empty.</w:t>
      </w:r>
    </w:p>
    <w:p w:rsidR="00B35366" w:rsidRPr="005A6E01" w:rsidRDefault="005A6E01">
      <w:pPr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This method simulates the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 xml:space="preserve"> DFS traversal process manually without recursion and shows how stack-based logic works inside a class.</w:t>
      </w:r>
    </w:p>
    <w:p w:rsidR="00B35366" w:rsidRPr="005A6E01" w:rsidRDefault="005A6E01">
      <w:pPr>
        <w:pStyle w:val="Heading2"/>
        <w:rPr>
          <w:rFonts w:ascii="Times New Roman" w:hAnsi="Times New Roman" w:cs="Times New Roman"/>
          <w:color w:val="000000" w:themeColor="text1"/>
          <w:sz w:val="28"/>
        </w:rPr>
      </w:pPr>
      <w:r w:rsidRPr="005A6E01">
        <w:rPr>
          <w:rFonts w:ascii="Times New Roman" w:hAnsi="Times New Roman" w:cs="Times New Roman"/>
          <w:color w:val="000000" w:themeColor="text1"/>
          <w:sz w:val="28"/>
        </w:rPr>
        <w:t>3.</w:t>
      </w:r>
      <w:r w:rsidRPr="005A6E01">
        <w:rPr>
          <w:rFonts w:ascii="Times New Roman" w:hAnsi="Times New Roman" w:cs="Times New Roman"/>
          <w:color w:val="000000" w:themeColor="text1"/>
          <w:sz w:val="28"/>
        </w:rPr>
        <w:t xml:space="preserve"> DFS Traversal (Preorder, Inorder, and Postorder)</w:t>
      </w:r>
    </w:p>
    <w:p w:rsidR="00B35366" w:rsidRPr="005A6E01" w:rsidRDefault="005A6E01">
      <w:pPr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This code demonstrates three types of Depth First Search traversals on a binary tree using recu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>rsion: Preorder, Inorder, and Postorder. Each traversal method uses a recursive approach to visit nodes in a specific order.</w:t>
      </w:r>
    </w:p>
    <w:p w:rsidR="00B35366" w:rsidRPr="005A6E01" w:rsidRDefault="005A6E01">
      <w:pPr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Traversal Types and Their Orders: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1. Preorder: Visit Root →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 xml:space="preserve"> Left →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>Right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2. Inorder: Visit Left → Root →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>Right</w:t>
      </w:r>
    </w:p>
    <w:p w:rsidR="00B35366" w:rsidRPr="005A6E01" w:rsidRDefault="005A6E01" w:rsidP="005A6E0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 xml:space="preserve">3. Postorder: Visit 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>Left → Right → Root</w:t>
      </w:r>
    </w:p>
    <w:p w:rsidR="005A6E01" w:rsidRDefault="005A6E01">
      <w:pPr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lastRenderedPageBreak/>
        <w:t>These three traversals help in understanding different ways of exploring or printing tree nodes. Recursion is used here instead of a stack, but logically, recursion internally uses a call stack.</w:t>
      </w:r>
    </w:p>
    <w:p w:rsidR="00B35366" w:rsidRPr="005A6E01" w:rsidRDefault="005A6E01">
      <w:pPr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The tree used in this code has nodes labe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 xml:space="preserve">led A to X, showing a clear hierarchical </w:t>
      </w:r>
      <w:proofErr w:type="gramStart"/>
      <w:r w:rsidRPr="005A6E01">
        <w:rPr>
          <w:rFonts w:ascii="Times New Roman" w:hAnsi="Times New Roman" w:cs="Times New Roman"/>
          <w:color w:val="000000" w:themeColor="text1"/>
          <w:sz w:val="24"/>
        </w:rPr>
        <w:t>structure</w:t>
      </w:r>
      <w:proofErr w:type="gramEnd"/>
      <w:r w:rsidRPr="005A6E01">
        <w:rPr>
          <w:rFonts w:ascii="Times New Roman" w:hAnsi="Times New Roman" w:cs="Times New Roman"/>
          <w:color w:val="000000" w:themeColor="text1"/>
          <w:sz w:val="24"/>
        </w:rPr>
        <w:t xml:space="preserve"> with left and right subtrees.</w:t>
      </w:r>
    </w:p>
    <w:p w:rsidR="00B35366" w:rsidRPr="005A6E01" w:rsidRDefault="005A6E01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Conclusion</w:t>
      </w:r>
    </w:p>
    <w:p w:rsidR="00B35366" w:rsidRPr="005A6E01" w:rsidRDefault="005A6E01">
      <w:pPr>
        <w:rPr>
          <w:rFonts w:ascii="Times New Roman" w:hAnsi="Times New Roman" w:cs="Times New Roman"/>
          <w:color w:val="000000" w:themeColor="text1"/>
          <w:sz w:val="24"/>
        </w:rPr>
      </w:pPr>
      <w:r w:rsidRPr="005A6E01">
        <w:rPr>
          <w:rFonts w:ascii="Times New Roman" w:hAnsi="Times New Roman" w:cs="Times New Roman"/>
          <w:color w:val="000000" w:themeColor="text1"/>
          <w:sz w:val="24"/>
        </w:rPr>
        <w:t>All three codes explain different ways to perform Depth First Search (DFS). The first code works on a graph using a manual stack, the second uses a stack inside a c</w:t>
      </w:r>
      <w:r w:rsidRPr="005A6E01">
        <w:rPr>
          <w:rFonts w:ascii="Times New Roman" w:hAnsi="Times New Roman" w:cs="Times New Roman"/>
          <w:color w:val="000000" w:themeColor="text1"/>
          <w:sz w:val="24"/>
        </w:rPr>
        <w:t>lass for a tree, and the third shows recursive DFS traversals (Preorder, Inorder, and Postorder). These approaches help understand how DFS works in both graph and tree structures using iterative and recursive methods.</w:t>
      </w:r>
    </w:p>
    <w:sectPr w:rsidR="00B35366" w:rsidRPr="005A6E01" w:rsidSect="005A6E01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A6E01"/>
    <w:rsid w:val="00AA1D8D"/>
    <w:rsid w:val="00B35366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MMT</cp:lastModifiedBy>
  <cp:revision>3</cp:revision>
  <dcterms:created xsi:type="dcterms:W3CDTF">2013-12-23T23:15:00Z</dcterms:created>
  <dcterms:modified xsi:type="dcterms:W3CDTF">2025-09-28T08:21:00Z</dcterms:modified>
  <cp:category/>
</cp:coreProperties>
</file>