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B8" w:rsidRPr="00C80B6B" w:rsidRDefault="00C80B6B">
      <w:pPr>
        <w:pStyle w:val="Heading1"/>
        <w:rPr>
          <w:rFonts w:ascii="Times New Roman" w:hAnsi="Times New Roman" w:cs="Times New Roman"/>
          <w:color w:val="auto"/>
        </w:rPr>
      </w:pPr>
      <w:r w:rsidRPr="00C80B6B">
        <w:rPr>
          <w:rFonts w:ascii="Times New Roman" w:hAnsi="Times New Roman" w:cs="Times New Roman"/>
          <w:color w:val="auto"/>
        </w:rPr>
        <w:t>Minimax Algorithm Code and Explanation</w:t>
      </w:r>
    </w:p>
    <w:p w:rsidR="00830EB6" w:rsidRDefault="00C80B6B">
      <w:pPr>
        <w:rPr>
          <w:rFonts w:ascii="Times New Roman" w:hAnsi="Times New Roman" w:cs="Times New Roman"/>
          <w:b/>
          <w:sz w:val="24"/>
          <w:szCs w:val="28"/>
        </w:rPr>
      </w:pPr>
      <w:r w:rsidRPr="00C80B6B">
        <w:rPr>
          <w:b/>
          <w:sz w:val="28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t xml:space="preserve">Minimax Algorithm is a strategy used in decision-making and game theory, especially for two-player turn‑based games. </w:t>
      </w:r>
      <w:r w:rsidRPr="00C80B6B">
        <w:rPr>
          <w:rFonts w:ascii="Times New Roman" w:hAnsi="Times New Roman" w:cs="Times New Roman"/>
          <w:sz w:val="24"/>
          <w:szCs w:val="28"/>
        </w:rPr>
        <w:br/>
        <w:t>The goal of this algorithm is to select the best possible move while assuming that the opponent will also play optimally.</w:t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br/>
        <w:t>The game involves two players</w:t>
      </w:r>
      <w:proofErr w:type="gramStart"/>
      <w:r w:rsidRPr="00C80B6B">
        <w:rPr>
          <w:rFonts w:ascii="Times New Roman" w:hAnsi="Times New Roman" w:cs="Times New Roman"/>
          <w:sz w:val="24"/>
          <w:szCs w:val="28"/>
        </w:rPr>
        <w:t>:</w:t>
      </w:r>
      <w:proofErr w:type="gramEnd"/>
      <w:r w:rsidRPr="00C80B6B">
        <w:rPr>
          <w:rFonts w:ascii="Times New Roman" w:hAnsi="Times New Roman" w:cs="Times New Roman"/>
          <w:sz w:val="24"/>
          <w:szCs w:val="28"/>
        </w:rPr>
        <w:br/>
        <w:t>• Maximizer: Tries to get the highest possible score.</w:t>
      </w:r>
      <w:r w:rsidRPr="00C80B6B">
        <w:rPr>
          <w:rFonts w:ascii="Times New Roman" w:hAnsi="Times New Roman" w:cs="Times New Roman"/>
          <w:sz w:val="24"/>
          <w:szCs w:val="28"/>
        </w:rPr>
        <w:br/>
        <w:t>• Minimizer: Tries to reduce the score of the opponent.</w:t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b/>
          <w:sz w:val="24"/>
          <w:szCs w:val="28"/>
        </w:rPr>
        <w:t>How It Works:</w:t>
      </w:r>
    </w:p>
    <w:p w:rsidR="00830EB6" w:rsidRDefault="00C80B6B">
      <w:pPr>
        <w:rPr>
          <w:rFonts w:ascii="Times New Roman" w:hAnsi="Times New Roman" w:cs="Times New Roman"/>
          <w:b/>
          <w:sz w:val="24"/>
          <w:szCs w:val="28"/>
        </w:rPr>
      </w:pPr>
      <w:r w:rsidRPr="00C80B6B">
        <w:rPr>
          <w:rFonts w:ascii="Times New Roman" w:hAnsi="Times New Roman" w:cs="Times New Roman"/>
          <w:sz w:val="24"/>
          <w:szCs w:val="28"/>
        </w:rPr>
        <w:br/>
        <w:t>1. The algorithm evaluates the game tree starting from the root node.</w:t>
      </w:r>
      <w:r w:rsidRPr="00C80B6B">
        <w:rPr>
          <w:rFonts w:ascii="Times New Roman" w:hAnsi="Times New Roman" w:cs="Times New Roman"/>
          <w:sz w:val="24"/>
          <w:szCs w:val="28"/>
        </w:rPr>
        <w:br/>
        <w:t>2. Each level represents one player's turn. The levels alternate between Max and Min</w:t>
      </w:r>
      <w:proofErr w:type="gramStart"/>
      <w:r w:rsidRPr="00C80B6B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Pr="00C80B6B">
        <w:rPr>
          <w:rFonts w:ascii="Times New Roman" w:hAnsi="Times New Roman" w:cs="Times New Roman"/>
          <w:sz w:val="24"/>
          <w:szCs w:val="28"/>
        </w:rPr>
        <w:br/>
        <w:t>3. The leaf nodes contain predefined values that represent the final scores of the game.</w:t>
      </w:r>
      <w:r w:rsidRPr="00C80B6B">
        <w:rPr>
          <w:rFonts w:ascii="Times New Roman" w:hAnsi="Times New Roman" w:cs="Times New Roman"/>
          <w:sz w:val="24"/>
          <w:szCs w:val="28"/>
        </w:rPr>
        <w:br/>
        <w:t>4. The algorithm moves backward from the leaf nodes, selecting the best score for the player whose turn it is.</w:t>
      </w:r>
      <w:r w:rsidRPr="00C80B6B">
        <w:rPr>
          <w:rFonts w:ascii="Times New Roman" w:hAnsi="Times New Roman" w:cs="Times New Roman"/>
          <w:sz w:val="24"/>
          <w:szCs w:val="28"/>
        </w:rPr>
        <w:br/>
        <w:t>5. Finally, it returns the most optimal value from the root node, representing the best possible move.</w:t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830EB6">
        <w:rPr>
          <w:rFonts w:ascii="Times New Roman" w:hAnsi="Times New Roman" w:cs="Times New Roman"/>
          <w:b/>
          <w:sz w:val="24"/>
          <w:szCs w:val="28"/>
        </w:rPr>
        <w:t>Base Case:</w:t>
      </w:r>
    </w:p>
    <w:p w:rsidR="00830EB6" w:rsidRDefault="00C80B6B">
      <w:pPr>
        <w:rPr>
          <w:rFonts w:ascii="Times New Roman" w:hAnsi="Times New Roman" w:cs="Times New Roman"/>
          <w:b/>
          <w:sz w:val="24"/>
          <w:szCs w:val="28"/>
        </w:rPr>
      </w:pPr>
      <w:r w:rsidRPr="00C80B6B">
        <w:rPr>
          <w:rFonts w:ascii="Times New Roman" w:hAnsi="Times New Roman" w:cs="Times New Roman"/>
          <w:sz w:val="24"/>
          <w:szCs w:val="28"/>
        </w:rPr>
        <w:br/>
        <w:t>When the maximum tree depth is reached, the algorithm directly returns the score of the current node.</w:t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830EB6">
        <w:rPr>
          <w:rFonts w:ascii="Times New Roman" w:hAnsi="Times New Roman" w:cs="Times New Roman"/>
          <w:b/>
          <w:sz w:val="24"/>
          <w:szCs w:val="28"/>
        </w:rPr>
        <w:t>Recursive Case:</w:t>
      </w:r>
    </w:p>
    <w:p w:rsidR="00D755B8" w:rsidRPr="00C80B6B" w:rsidRDefault="00C80B6B">
      <w:pPr>
        <w:rPr>
          <w:rFonts w:ascii="Times New Roman" w:hAnsi="Times New Roman" w:cs="Times New Roman"/>
          <w:sz w:val="24"/>
          <w:szCs w:val="28"/>
        </w:rPr>
      </w:pPr>
      <w:r w:rsidRPr="00C80B6B">
        <w:rPr>
          <w:rFonts w:ascii="Times New Roman" w:hAnsi="Times New Roman" w:cs="Times New Roman"/>
          <w:sz w:val="24"/>
          <w:szCs w:val="28"/>
        </w:rPr>
        <w:br/>
        <w:t>• If it is Max Player's turn, the function returns the maximum of the possible values.</w:t>
      </w:r>
      <w:r w:rsidRPr="00C80B6B">
        <w:rPr>
          <w:rFonts w:ascii="Times New Roman" w:hAnsi="Times New Roman" w:cs="Times New Roman"/>
          <w:sz w:val="24"/>
          <w:szCs w:val="28"/>
        </w:rPr>
        <w:br/>
        <w:t>• If it is Min Player's turn, the function returns the minimum of the possible values.</w:t>
      </w:r>
      <w:r w:rsidRPr="00C80B6B">
        <w:rPr>
          <w:rFonts w:ascii="Times New Roman" w:hAnsi="Times New Roman" w:cs="Times New Roman"/>
          <w:sz w:val="24"/>
          <w:szCs w:val="28"/>
        </w:rPr>
        <w:br/>
      </w:r>
      <w:r w:rsidRPr="00C80B6B">
        <w:rPr>
          <w:rFonts w:ascii="Times New Roman" w:hAnsi="Times New Roman" w:cs="Times New Roman"/>
          <w:sz w:val="24"/>
          <w:szCs w:val="28"/>
        </w:rPr>
        <w:br/>
        <w:t>This ensures that both players choose their best actions, resulting in the optimal game strategy.</w:t>
      </w:r>
    </w:p>
    <w:p w:rsidR="00D755B8" w:rsidRPr="00C80B6B" w:rsidRDefault="00C80B6B">
      <w:pPr>
        <w:rPr>
          <w:rFonts w:ascii="Times New Roman" w:hAnsi="Times New Roman" w:cs="Times New Roman"/>
          <w:sz w:val="24"/>
          <w:szCs w:val="28"/>
        </w:rPr>
      </w:pPr>
      <w:r w:rsidRPr="00C80B6B">
        <w:rPr>
          <w:rFonts w:ascii="Times New Roman" w:hAnsi="Times New Roman" w:cs="Times New Roman"/>
          <w:sz w:val="24"/>
          <w:szCs w:val="28"/>
        </w:rPr>
        <w:t>This implementation demonstrates how Minimax selects the most optimal score for the current player.</w:t>
      </w:r>
    </w:p>
    <w:sectPr w:rsidR="00D755B8" w:rsidRPr="00C80B6B" w:rsidSect="00C80B6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30EB6"/>
    <w:rsid w:val="00931130"/>
    <w:rsid w:val="00AA1D8D"/>
    <w:rsid w:val="00B47730"/>
    <w:rsid w:val="00C80B6B"/>
    <w:rsid w:val="00CB0664"/>
    <w:rsid w:val="00D755B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38DBA-B18B-4010-BF2B-11E9FDFF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4</cp:revision>
  <dcterms:created xsi:type="dcterms:W3CDTF">2013-12-23T23:15:00Z</dcterms:created>
  <dcterms:modified xsi:type="dcterms:W3CDTF">2025-10-28T08:17:00Z</dcterms:modified>
  <cp:category/>
</cp:coreProperties>
</file>